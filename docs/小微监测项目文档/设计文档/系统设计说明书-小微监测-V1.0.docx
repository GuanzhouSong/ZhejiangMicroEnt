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rPr>
          <w:b/>
          <w:color w:val="D34817"/>
          <w:sz w:val="48"/>
          <w:szCs w:val="48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8167370</wp:posOffset>
                </wp:positionV>
                <wp:extent cx="5760085" cy="672465"/>
                <wp:effectExtent l="0" t="0" r="0" b="0"/>
                <wp:wrapNone/>
                <wp:docPr id="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67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3"/>
                              <w:spacing w:line="276" w:lineRule="auto"/>
                              <w:ind w:firstLine="550"/>
                              <w:jc w:val="center"/>
                              <w:rPr>
                                <w:b/>
                                <w:bCs/>
                                <w:caps/>
                                <w:color w:val="D3481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aps/>
                                <w:color w:val="auto"/>
                                <w:sz w:val="22"/>
                              </w:rPr>
                              <w:t>浙江汇信科技有限公司</w:t>
                            </w:r>
                          </w:p>
                        </w:txbxContent>
                      </wps:txbx>
                      <wps:bodyPr lIns="91440" tIns="228600" rIns="91440" bIns="228600" anchor="b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0.75pt;margin-top:643.1pt;height:52.95pt;width:453.55pt;mso-position-horizontal-relative:margin;mso-position-vertical-relative:margin;z-index:1024;v-text-anchor:bottom;mso-width-relative:page;mso-height-relative:page;" filled="f" stroked="f" coordsize="21600,21600" o:gfxdata="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q9v02gAAAAsBAAAPAAAAAAAAAAEAIAAAACIAAABkcnMvZG93bnJldi54bWxQSwECFAAUAAAA&#10;CACHTuJADitJ07MBAABb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2.54mm,6.35mm,2.54mm,6.35mm" style="mso-fit-shape-to-text:t;">
                  <w:txbxContent>
                    <w:p>
                      <w:pPr>
                        <w:pStyle w:val="43"/>
                        <w:spacing w:line="276" w:lineRule="auto"/>
                        <w:ind w:firstLine="550"/>
                        <w:jc w:val="center"/>
                        <w:rPr>
                          <w:b/>
                          <w:bCs/>
                          <w:caps/>
                          <w:color w:val="D3481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aps/>
                          <w:color w:val="auto"/>
                          <w:sz w:val="22"/>
                        </w:rPr>
                        <w:t>浙江汇信科技有限公司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D34817"/>
          <w:sz w:val="48"/>
          <w:szCs w:val="48"/>
        </w:rPr>
        <mc:AlternateContent>
          <mc:Choice Requires="wps">
            <w:drawing>
              <wp:anchor distT="0" distB="0" distL="114300" distR="114300" simplePos="0" relativeHeight="102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posOffset>2672715</wp:posOffset>
                </wp:positionV>
                <wp:extent cx="6932930" cy="8863965"/>
                <wp:effectExtent l="0" t="0" r="0" b="0"/>
                <wp:wrapNone/>
                <wp:docPr id="2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930" cy="886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9"/>
                              <w:tblW w:w="10933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</w:tblPr>
                            <w:tblGrid>
                              <w:gridCol w:w="10933"/>
                            </w:tblGrid>
                            <w:tr>
                              <w:tblPrEx>
                                <w:tblLayout w:type="fixed"/>
                                <w:tblCellMar>
                                  <w:top w:w="144" w:type="dxa"/>
                                  <w:left w:w="0" w:type="dxa"/>
                                  <w:bottom w:w="144" w:type="dxa"/>
                                  <w:right w:w="0" w:type="dxa"/>
                                </w:tblCellMar>
                              </w:tblPrEx>
                              <w:trPr>
                                <w:trHeight w:val="144" w:hRule="atLeast"/>
                                <w:jc w:val="center"/>
                              </w:trPr>
                              <w:tc>
                                <w:tcPr>
                                  <w:tcW w:w="10933" w:type="dxa"/>
                                  <w:shd w:val="clear" w:color="auto" w:fill="F4B29B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43"/>
                                    <w:ind w:firstLine="20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144" w:type="dxa"/>
                                  <w:left w:w="0" w:type="dxa"/>
                                  <w:bottom w:w="144" w:type="dxa"/>
                                  <w:right w:w="0" w:type="dxa"/>
                                </w:tblCellMar>
                              </w:tblPrEx>
                              <w:trPr>
                                <w:trHeight w:val="1440" w:hRule="atLeast"/>
                                <w:jc w:val="center"/>
                              </w:trPr>
                              <w:tc>
                                <w:tcPr>
                                  <w:tcW w:w="10933" w:type="dxa"/>
                                  <w:shd w:val="clear" w:color="auto" w:fill="D34817"/>
                                  <w:vAlign w:val="center"/>
                                </w:tcPr>
                                <w:p>
                                  <w:pPr>
                                    <w:pStyle w:val="43"/>
                                    <w:jc w:val="center"/>
                                    <w:rPr>
                                      <w:rFonts w:ascii="Franklin Gothic Book" w:hAnsi="Franklin Gothic Book"/>
                                      <w:color w:val="FFFFF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FFFFFF"/>
                                      <w:sz w:val="72"/>
                                      <w:szCs w:val="72"/>
                                      <w:lang w:val="zh-CN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 w:ascii="Franklin Gothic Book" w:hAnsi="Franklin Gothic Book"/>
                                      <w:color w:val="FFFFFF"/>
                                      <w:sz w:val="72"/>
                                      <w:szCs w:val="72"/>
                                      <w:lang w:val="en-US" w:eastAsia="zh-CN"/>
                                    </w:rPr>
                                    <w:t>小微监测运行系统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FFFFFF"/>
                                      <w:sz w:val="72"/>
                                      <w:szCs w:val="72"/>
                                      <w:lang w:val="zh-CN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144" w:type="dxa"/>
                                  <w:left w:w="0" w:type="dxa"/>
                                  <w:bottom w:w="144" w:type="dxa"/>
                                  <w:right w:w="0" w:type="dxa"/>
                                </w:tblCellMar>
                              </w:tblPrEx>
                              <w:trPr>
                                <w:trHeight w:val="144" w:hRule="atLeast"/>
                                <w:jc w:val="center"/>
                              </w:trPr>
                              <w:tc>
                                <w:tcPr>
                                  <w:tcW w:w="10933" w:type="dxa"/>
                                  <w:shd w:val="clear" w:color="auto" w:fill="91848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43"/>
                                    <w:ind w:firstLine="20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144" w:type="dxa"/>
                                  <w:left w:w="0" w:type="dxa"/>
                                  <w:bottom w:w="144" w:type="dxa"/>
                                  <w:right w:w="0" w:type="dxa"/>
                                </w:tblCellMar>
                              </w:tblPrEx>
                              <w:trPr>
                                <w:trHeight w:val="720" w:hRule="atLeast"/>
                                <w:jc w:val="center"/>
                              </w:trPr>
                              <w:tc>
                                <w:tcPr>
                                  <w:tcW w:w="10933" w:type="dxa"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4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t>系统设计说明书</w:t>
                                  </w:r>
                                </w:p>
                                <w:p>
                                  <w:pPr>
                                    <w:pStyle w:val="4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cs="微软雅黑"/>
                                      <w:szCs w:val="21"/>
                                    </w:rPr>
                                    <w:t>版本：V1.0</w:t>
                                  </w:r>
                                  <w:r>
                                    <w:rPr>
                                      <w:rFonts w:hint="eastAsia" w:cs="微软雅黑"/>
                                      <w:szCs w:val="21"/>
                                      <w:lang w:val="en-US" w:eastAsia="zh-CN"/>
                                    </w:rPr>
                                    <w:t>.1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525"/>
                            </w:pPr>
                          </w:p>
                        </w:txbxContent>
                      </wps:txbx>
                      <wps:bodyPr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top:210.45pt;height:697.95pt;width:545.9pt;mso-position-horizontal:center;mso-position-horizontal-relative:page;mso-position-vertical-relative:page;z-index:1024;mso-width-relative:page;mso-height-relative:page;" filled="f" stroked="f" coordsize="21600,21600" o:allowincell="f" o:gfxdata="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zup1XYAAAACgEAAA8AAAAA&#10;AAAAAQAgAAAAIgAAAGRycy9kb3ducmV2LnhtbFBLAQIUABQAAAAIAIdO4kCziVY+ogEAAD8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39"/>
                        <w:tblW w:w="10933" w:type="dxa"/>
                        <w:jc w:val="center"/>
                        <w:tblInd w:w="0" w:type="dxa"/>
                        <w:tblLayout w:type="fixed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</w:tblPr>
                      <w:tblGrid>
                        <w:gridCol w:w="10933"/>
                      </w:tblGrid>
                      <w:tr>
                        <w:tblPrEx>
                          <w:tblLayout w:type="fixed"/>
                          <w:tblCellMar>
                            <w:top w:w="144" w:type="dxa"/>
                            <w:left w:w="0" w:type="dxa"/>
                            <w:bottom w:w="144" w:type="dxa"/>
                            <w:right w:w="0" w:type="dxa"/>
                          </w:tblCellMar>
                        </w:tblPrEx>
                        <w:trPr>
                          <w:trHeight w:val="144" w:hRule="atLeast"/>
                          <w:jc w:val="center"/>
                        </w:trPr>
                        <w:tc>
                          <w:tcPr>
                            <w:tcW w:w="10933" w:type="dxa"/>
                            <w:shd w:val="clear" w:color="auto" w:fill="F4B29B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>
                            <w:pPr>
                              <w:pStyle w:val="43"/>
                              <w:ind w:firstLine="20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144" w:type="dxa"/>
                            <w:left w:w="0" w:type="dxa"/>
                            <w:bottom w:w="144" w:type="dxa"/>
                            <w:right w:w="0" w:type="dxa"/>
                          </w:tblCellMar>
                        </w:tblPrEx>
                        <w:trPr>
                          <w:trHeight w:val="1440" w:hRule="atLeast"/>
                          <w:jc w:val="center"/>
                        </w:trPr>
                        <w:tc>
                          <w:tcPr>
                            <w:tcW w:w="10933" w:type="dxa"/>
                            <w:shd w:val="clear" w:color="auto" w:fill="D34817"/>
                            <w:vAlign w:val="center"/>
                          </w:tcPr>
                          <w:p>
                            <w:pPr>
                              <w:pStyle w:val="43"/>
                              <w:jc w:val="center"/>
                              <w:rPr>
                                <w:rFonts w:ascii="Franklin Gothic Book" w:hAnsi="Franklin Gothic Book"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/>
                                <w:sz w:val="72"/>
                                <w:szCs w:val="72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hint="eastAsia" w:ascii="Franklin Gothic Book" w:hAnsi="Franklin Gothic Book"/>
                                <w:color w:val="FFFFFF"/>
                                <w:sz w:val="72"/>
                                <w:szCs w:val="72"/>
                                <w:lang w:val="en-US" w:eastAsia="zh-CN"/>
                              </w:rPr>
                              <w:t>小微监测运行系统</w:t>
                            </w:r>
                            <w:r>
                              <w:rPr>
                                <w:rFonts w:ascii="Franklin Gothic Book" w:hAnsi="Franklin Gothic Book"/>
                                <w:color w:val="FFFFFF"/>
                                <w:sz w:val="72"/>
                                <w:szCs w:val="72"/>
                                <w:lang w:val="zh-CN"/>
                              </w:rPr>
                              <w:t>]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144" w:type="dxa"/>
                            <w:left w:w="0" w:type="dxa"/>
                            <w:bottom w:w="144" w:type="dxa"/>
                            <w:right w:w="0" w:type="dxa"/>
                          </w:tblCellMar>
                        </w:tblPrEx>
                        <w:trPr>
                          <w:trHeight w:val="144" w:hRule="atLeast"/>
                          <w:jc w:val="center"/>
                        </w:trPr>
                        <w:tc>
                          <w:tcPr>
                            <w:tcW w:w="10933" w:type="dxa"/>
                            <w:shd w:val="clear" w:color="auto" w:fill="91848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>
                            <w:pPr>
                              <w:pStyle w:val="43"/>
                              <w:ind w:firstLine="20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144" w:type="dxa"/>
                            <w:left w:w="0" w:type="dxa"/>
                            <w:bottom w:w="144" w:type="dxa"/>
                            <w:right w:w="0" w:type="dxa"/>
                          </w:tblCellMar>
                        </w:tblPrEx>
                        <w:trPr>
                          <w:trHeight w:val="720" w:hRule="atLeast"/>
                          <w:jc w:val="center"/>
                        </w:trPr>
                        <w:tc>
                          <w:tcPr>
                            <w:tcW w:w="10933" w:type="dxa"/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4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系统设计说明书</w:t>
                            </w:r>
                          </w:p>
                          <w:p>
                            <w:pPr>
                              <w:pStyle w:val="4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cs="微软雅黑"/>
                                <w:szCs w:val="21"/>
                              </w:rPr>
                              <w:t>版本：V1.0</w:t>
                            </w:r>
                            <w:r>
                              <w:rPr>
                                <w:rFonts w:hint="eastAsia" w:cs="微软雅黑"/>
                                <w:szCs w:val="21"/>
                                <w:lang w:val="en-US" w:eastAsia="zh-CN"/>
                              </w:rPr>
                              <w:t>.1</w:t>
                            </w:r>
                          </w:p>
                        </w:tc>
                      </w:tr>
                    </w:tbl>
                    <w:p>
                      <w:pPr>
                        <w:ind w:firstLine="525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mallCaps/>
        </w:rPr>
        <w:br w:type="page"/>
      </w:r>
      <w:r>
        <w:rPr>
          <w:rFonts w:hint="eastAsia"/>
        </w:rPr>
        <w:t>修订记录</w:t>
      </w:r>
    </w:p>
    <w:tbl>
      <w:tblPr>
        <w:tblStyle w:val="39"/>
        <w:tblW w:w="92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455"/>
        <w:gridCol w:w="1335"/>
        <w:gridCol w:w="1245"/>
        <w:gridCol w:w="3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修订版本号</w:t>
            </w:r>
          </w:p>
        </w:tc>
        <w:tc>
          <w:tcPr>
            <w:tcW w:w="1455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1335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45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审核者</w:t>
            </w:r>
          </w:p>
        </w:tc>
        <w:tc>
          <w:tcPr>
            <w:tcW w:w="3850" w:type="dxa"/>
            <w:shd w:val="clear" w:color="auto" w:fill="BFBFBF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  <w:r>
              <w:rPr>
                <w:rFonts w:hint="eastAsia"/>
              </w:rPr>
              <w:t>修订内容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2017-02-22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朱勇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50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初始建立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50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50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50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50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50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spacing w:before="120" w:beforeLines="50" w:after="120" w:afterLines="50" w:line="312" w:lineRule="auto"/>
              <w:jc w:val="center"/>
            </w:pPr>
          </w:p>
        </w:tc>
        <w:tc>
          <w:tcPr>
            <w:tcW w:w="3850" w:type="dxa"/>
            <w:shd w:val="clear" w:color="auto" w:fill="auto"/>
          </w:tcPr>
          <w:p>
            <w:pPr>
              <w:tabs>
                <w:tab w:val="left" w:pos="1109"/>
              </w:tabs>
              <w:spacing w:before="120" w:beforeLines="50" w:after="120" w:afterLines="50" w:line="312" w:lineRule="auto"/>
              <w:ind w:firstLine="525"/>
            </w:pPr>
          </w:p>
        </w:tc>
      </w:tr>
    </w:tbl>
    <w:p>
      <w:pPr>
        <w:pStyle w:val="30"/>
        <w:ind w:firstLine="700"/>
      </w:pPr>
    </w:p>
    <w:p>
      <w:pPr>
        <w:spacing w:after="200"/>
        <w:ind w:firstLine="525"/>
        <w:rPr>
          <w:rFonts w:ascii="Franklin Gothic Book" w:hAnsi="Franklin Gothic Book"/>
          <w:color w:val="auto"/>
          <w:sz w:val="10"/>
          <w:szCs w:val="10"/>
        </w:rPr>
      </w:pPr>
      <w:r>
        <w:br w:type="page"/>
      </w:r>
    </w:p>
    <w:p>
      <w:pPr>
        <w:pStyle w:val="34"/>
        <w:rPr>
          <w:smallCaps w:val="0"/>
        </w:rPr>
      </w:pPr>
      <w:r>
        <w:rPr>
          <w:lang w:val="zh-CN"/>
        </w:rPr>
        <w:t>[</w:t>
      </w:r>
      <w:r>
        <w:rPr>
          <w:rFonts w:hint="eastAsia"/>
          <w:lang w:val="en-US" w:eastAsia="zh-CN"/>
        </w:rPr>
        <w:t>小微监测运行系统</w:t>
      </w:r>
      <w:r>
        <w:rPr>
          <w:lang w:val="zh-CN"/>
        </w:rPr>
        <w:t>]</w:t>
      </w:r>
    </w:p>
    <w:p>
      <w:pPr>
        <w:pStyle w:val="30"/>
      </w:pPr>
      <w:r>
        <w:rPr>
          <w:rFonts w:hint="eastAsia"/>
        </w:rPr>
        <w:t>系统设计说明书</w:t>
      </w:r>
    </w:p>
    <w:p>
      <w:pPr>
        <w:pStyle w:val="28"/>
        <w:tabs>
          <w:tab w:val="right" w:leader="dot" w:pos="9071"/>
          <w:tab w:val="clear" w:pos="8630"/>
        </w:tabs>
      </w:pPr>
      <w:bookmarkStart w:id="20" w:name="_GoBack"/>
      <w:bookmarkEnd w:id="20"/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instrText xml:space="preserve"> HYPERLINK \l _Toc31133 </w:instrText>
      </w:r>
      <w:r>
        <w:fldChar w:fldCharType="separate"/>
      </w:r>
      <w:r>
        <w:rPr>
          <w:rFonts w:hint="eastAsia" w:ascii="微软雅黑" w:hAnsi="微软雅黑" w:eastAsia="微软雅黑"/>
          <w:szCs w:val="30"/>
        </w:rPr>
        <w:t xml:space="preserve">一. </w:t>
      </w:r>
      <w:r>
        <w:rPr>
          <w:rFonts w:hint="eastAsia" w:ascii="微软雅黑" w:hAnsi="微软雅黑" w:cs="微软雅黑"/>
          <w:szCs w:val="30"/>
        </w:rPr>
        <w:t>引言</w:t>
      </w:r>
      <w:r>
        <w:tab/>
      </w:r>
      <w:r>
        <w:fldChar w:fldCharType="begin"/>
      </w:r>
      <w:r>
        <w:instrText xml:space="preserve"> PAGEREF _Toc31133 </w:instrText>
      </w:r>
      <w:r>
        <w:fldChar w:fldCharType="separate"/>
      </w:r>
      <w:r>
        <w:t>1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_Toc27213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szCs w:val="28"/>
          <w:vertAlign w:val="baseline"/>
        </w:rPr>
        <w:t xml:space="preserve">1.1 </w:t>
      </w:r>
      <w:r>
        <w:rPr>
          <w:rFonts w:hint="eastAsia"/>
          <w:szCs w:val="28"/>
        </w:rPr>
        <w:t>编制目的</w:t>
      </w:r>
      <w:r>
        <w:tab/>
      </w:r>
      <w:r>
        <w:fldChar w:fldCharType="begin"/>
      </w:r>
      <w:r>
        <w:instrText xml:space="preserve"> PAGEREF _Toc27213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_Toc9184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_Toc9184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_Toc22960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1.3 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_Toc22960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_Toc16472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_Toc16472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8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_Toc9481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eastAsia" w:ascii="微软雅黑" w:hAnsi="微软雅黑" w:eastAsia="微软雅黑"/>
        </w:rPr>
        <w:t xml:space="preserve">二. </w:t>
      </w:r>
      <w:r>
        <w:rPr>
          <w:rFonts w:hint="eastAsia"/>
        </w:rPr>
        <w:t>整体设计</w:t>
      </w:r>
      <w:r>
        <w:tab/>
      </w:r>
      <w:r>
        <w:fldChar w:fldCharType="begin"/>
      </w:r>
      <w:r>
        <w:instrText xml:space="preserve"> PAGEREF _Toc9481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_Toc23081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szCs w:val="21"/>
          <w:vertAlign w:val="baseline"/>
        </w:rPr>
        <w:t xml:space="preserve">2.1 </w:t>
      </w:r>
      <w:r>
        <w:rPr>
          <w:rFonts w:hint="eastAsia"/>
        </w:rPr>
        <w:t>系统逻辑结构设计</w:t>
      </w:r>
      <w:r>
        <w:tab/>
      </w:r>
      <w:r>
        <w:fldChar w:fldCharType="begin"/>
      </w:r>
      <w:r>
        <w:instrText xml:space="preserve"> PAGEREF _Toc23081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_Toc18847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szCs w:val="21"/>
          <w:vertAlign w:val="baseline"/>
        </w:rPr>
        <w:t xml:space="preserve">2.2 </w:t>
      </w:r>
      <w:r>
        <w:rPr>
          <w:rFonts w:hint="eastAsia"/>
        </w:rPr>
        <w:t>系统物理结构设计</w:t>
      </w:r>
      <w:r>
        <w:tab/>
      </w:r>
      <w:r>
        <w:fldChar w:fldCharType="begin"/>
      </w:r>
      <w:r>
        <w:instrText xml:space="preserve"> PAGEREF _Toc18847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_Toc25964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2.3 </w:t>
      </w:r>
      <w:r>
        <w:rPr>
          <w:rFonts w:hint="eastAsia"/>
        </w:rPr>
        <w:t>程序系统的结构设计</w:t>
      </w:r>
      <w:r>
        <w:tab/>
      </w:r>
      <w:r>
        <w:fldChar w:fldCharType="begin"/>
      </w:r>
      <w:r>
        <w:instrText xml:space="preserve"> PAGEREF _Toc25964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_Toc20331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2.4 </w:t>
      </w:r>
      <w:r>
        <w:rPr>
          <w:rFonts w:hint="eastAsia"/>
        </w:rPr>
        <w:t>关键技术</w:t>
      </w:r>
      <w:r>
        <w:tab/>
      </w:r>
      <w:r>
        <w:fldChar w:fldCharType="begin"/>
      </w:r>
      <w:r>
        <w:instrText xml:space="preserve"> PAGEREF _Toc20331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_Toc9581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2.5 </w:t>
      </w:r>
      <w:r>
        <w:rPr>
          <w:rFonts w:hint="eastAsia"/>
        </w:rPr>
        <w:t>限制条件</w:t>
      </w:r>
      <w:r>
        <w:tab/>
      </w:r>
      <w:r>
        <w:fldChar w:fldCharType="begin"/>
      </w:r>
      <w:r>
        <w:instrText xml:space="preserve"> PAGEREF _Toc9581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28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_Toc17111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eastAsia" w:ascii="微软雅黑" w:hAnsi="微软雅黑" w:eastAsia="微软雅黑"/>
          <w:iCs/>
          <w:szCs w:val="21"/>
        </w:rPr>
        <w:t xml:space="preserve">三. </w:t>
      </w:r>
      <w:r>
        <w:rPr>
          <w:rFonts w:hint="eastAsia"/>
          <w:lang w:val="en-US" w:eastAsia="zh-CN"/>
        </w:rPr>
        <w:t>小微库数据同步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_Toc17111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_Toc14842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szCs w:val="21"/>
          <w:vertAlign w:val="baseline"/>
        </w:rPr>
        <w:t xml:space="preserve">3.1 </w:t>
      </w:r>
      <w:r>
        <w:rPr>
          <w:rFonts w:hint="eastAsia"/>
        </w:rPr>
        <w:t>程序描述</w:t>
      </w:r>
      <w:r>
        <w:tab/>
      </w:r>
      <w:r>
        <w:fldChar w:fldCharType="begin"/>
      </w:r>
      <w:r>
        <w:instrText xml:space="preserve"> PAGEREF _Toc14842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_Toc7518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3.2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_Toc7518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_Toc13306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3.3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_Toc13306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_Toc7229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3.4 </w:t>
      </w:r>
      <w:r>
        <w:rPr>
          <w:rFonts w:hint="eastAsia"/>
        </w:rPr>
        <w:t>设计算法</w:t>
      </w:r>
      <w:r>
        <w:tab/>
      </w:r>
      <w:r>
        <w:fldChar w:fldCharType="begin"/>
      </w:r>
      <w:r>
        <w:instrText xml:space="preserve"> PAGEREF _Toc7229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_Toc21474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3.5 </w:t>
      </w:r>
      <w:r>
        <w:rPr>
          <w:rFonts w:hint="eastAsia"/>
        </w:rPr>
        <w:t>流程逻辑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_Toc15763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3.6 </w:t>
      </w:r>
      <w:r>
        <w:rPr>
          <w:rFonts w:hint="eastAsia"/>
        </w:rPr>
        <w:t>限制条件</w:t>
      </w:r>
      <w:r>
        <w:tab/>
      </w:r>
      <w:r>
        <w:fldChar w:fldCharType="begin"/>
      </w:r>
      <w:r>
        <w:instrText xml:space="preserve"> PAGEREF _Toc15763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2"/>
        <w:tabs>
          <w:tab w:val="right" w:leader="dot" w:pos="9071"/>
          <w:tab w:val="clear" w:pos="8630"/>
        </w:tabs>
      </w:pPr>
      <w:r>
        <w:rPr>
          <w:rFonts w:ascii="微软雅黑" w:hAnsi="微软雅黑"/>
          <w:color w:val="000000"/>
          <w:szCs w:val="22"/>
        </w:rPr>
        <w:fldChar w:fldCharType="begin"/>
      </w:r>
      <w:r>
        <w:rPr>
          <w:rFonts w:ascii="微软雅黑" w:hAnsi="微软雅黑"/>
          <w:szCs w:val="22"/>
        </w:rPr>
        <w:instrText xml:space="preserve"> HYPERLINK \l _Toc26830 </w:instrText>
      </w:r>
      <w:r>
        <w:rPr>
          <w:rFonts w:ascii="微软雅黑" w:hAnsi="微软雅黑"/>
          <w:szCs w:val="22"/>
        </w:rPr>
        <w:fldChar w:fldCharType="separate"/>
      </w:r>
      <w:r>
        <w:rPr>
          <w:rFonts w:hint="default" w:ascii="Arial" w:hAnsi="Arial" w:eastAsia="微软雅黑" w:cs="Times New Roman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kern w:val="0"/>
          <w:position w:val="0"/>
          <w:vertAlign w:val="baseline"/>
        </w:rPr>
        <w:t xml:space="preserve">3.7 </w:t>
      </w:r>
      <w:r>
        <w:rPr>
          <w:rFonts w:hint="eastAsia"/>
        </w:rPr>
        <w:t>尚未解决的问题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pStyle w:val="30"/>
        <w:ind w:firstLine="525"/>
        <w:rPr>
          <w:rFonts w:ascii="微软雅黑" w:hAnsi="微软雅黑"/>
        </w:rPr>
      </w:pPr>
      <w:r>
        <w:rPr>
          <w:rFonts w:ascii="微软雅黑" w:hAnsi="微软雅黑"/>
          <w:color w:val="000000"/>
          <w:szCs w:val="22"/>
        </w:rPr>
        <w:fldChar w:fldCharType="end"/>
      </w:r>
    </w:p>
    <w:p>
      <w:pPr>
        <w:spacing w:after="200"/>
        <w:ind w:firstLine="525"/>
        <w:rPr>
          <w:b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39"/>
          <w:pgMar w:top="1814" w:right="1418" w:bottom="1440" w:left="1418" w:header="851" w:footer="709" w:gutter="0"/>
          <w:pgNumType w:start="0"/>
          <w:cols w:space="720" w:num="1"/>
          <w:titlePg/>
          <w:docGrid w:linePitch="360" w:charSpace="0"/>
        </w:sectPr>
      </w:pPr>
    </w:p>
    <w:p>
      <w:pPr>
        <w:pStyle w:val="2"/>
        <w:rPr>
          <w:szCs w:val="30"/>
        </w:rPr>
      </w:pPr>
      <w:bookmarkStart w:id="0" w:name="_Toc31133"/>
      <w:r>
        <w:rPr>
          <w:rFonts w:hint="eastAsia" w:ascii="微软雅黑" w:hAnsi="微软雅黑" w:cs="微软雅黑"/>
          <w:szCs w:val="30"/>
        </w:rPr>
        <w:t>引言</w:t>
      </w:r>
      <w:bookmarkEnd w:id="0"/>
    </w:p>
    <w:p>
      <w:pPr>
        <w:pStyle w:val="5"/>
        <w:rPr>
          <w:szCs w:val="28"/>
        </w:rPr>
      </w:pPr>
      <w:bookmarkStart w:id="1" w:name="_Toc27213"/>
      <w:r>
        <w:rPr>
          <w:rFonts w:hint="eastAsia"/>
          <w:szCs w:val="28"/>
        </w:rPr>
        <w:t>编制目的</w:t>
      </w:r>
      <w:bookmarkEnd w:id="1"/>
    </w:p>
    <w:p>
      <w:pPr>
        <w:pStyle w:val="3"/>
        <w:ind w:firstLine="525"/>
      </w:pPr>
      <w:r>
        <w:rPr>
          <w:rFonts w:hint="eastAsia" w:ascii="微软雅黑" w:hAnsi="微软雅黑" w:eastAsia="微软雅黑" w:cs="微软雅黑"/>
          <w:lang w:eastAsia="zh-CN"/>
        </w:rPr>
        <w:t>示例：</w:t>
      </w:r>
      <w:r>
        <w:rPr>
          <w:rFonts w:hint="eastAsia"/>
        </w:rPr>
        <w:t>此概要说明书是为了说明整个系统的体系架构，以及需求用例的各个功能点在架构中的体现，为项目的详细设计人员在进行详细设计时作为输入文档。</w:t>
      </w:r>
    </w:p>
    <w:p>
      <w:pPr>
        <w:pStyle w:val="5"/>
      </w:pPr>
      <w:bookmarkStart w:id="2" w:name="_Toc9184"/>
      <w:r>
        <w:rPr>
          <w:rFonts w:hint="eastAsia"/>
        </w:rPr>
        <w:t>背景</w:t>
      </w:r>
      <w:bookmarkEnd w:id="2"/>
    </w:p>
    <w:p>
      <w:pPr>
        <w:pStyle w:val="3"/>
        <w:ind w:firstLine="525"/>
      </w:pPr>
      <w:r>
        <w:rPr>
          <w:rFonts w:hint="eastAsia"/>
        </w:rPr>
        <w:t>项目提出方：</w:t>
      </w:r>
      <w:r>
        <w:rPr>
          <w:rFonts w:hint="eastAsia"/>
          <w:u w:val="single"/>
          <w:lang w:val="en-US" w:eastAsia="zh-CN"/>
        </w:rPr>
        <w:t>浙江省工商局</w:t>
      </w:r>
    </w:p>
    <w:p>
      <w:pPr>
        <w:pStyle w:val="3"/>
        <w:ind w:firstLine="525"/>
      </w:pPr>
      <w:r>
        <w:rPr>
          <w:rFonts w:hint="eastAsia"/>
        </w:rPr>
        <w:t>任务承接者：</w:t>
      </w:r>
      <w:r>
        <w:rPr>
          <w:rStyle w:val="65"/>
          <w:rFonts w:hint="eastAsia"/>
          <w:color w:val="auto"/>
          <w:u w:val="single"/>
          <w:lang w:val="en-US" w:eastAsia="zh-CN"/>
        </w:rPr>
        <w:t>数据项目组</w:t>
      </w:r>
      <w:r>
        <w:rPr>
          <w:rStyle w:val="65"/>
          <w:rFonts w:hint="eastAsia"/>
          <w:color w:val="auto"/>
          <w:u w:val="single"/>
        </w:rPr>
        <w:t xml:space="preserve"> </w:t>
      </w:r>
      <w:r>
        <w:rPr>
          <w:rStyle w:val="65"/>
          <w:rFonts w:hint="eastAsia"/>
          <w:color w:val="auto"/>
          <w:u w:val="single"/>
          <w:lang w:val="en-US" w:eastAsia="zh-CN"/>
        </w:rPr>
        <w:t>朱勇</w:t>
      </w:r>
    </w:p>
    <w:p>
      <w:pPr>
        <w:pStyle w:val="3"/>
        <w:ind w:firstLine="525"/>
      </w:pPr>
      <w:r>
        <w:rPr>
          <w:rFonts w:hint="eastAsia"/>
        </w:rPr>
        <w:t>与其它系统关系：</w:t>
      </w:r>
      <w:r>
        <w:rPr>
          <w:rFonts w:hint="eastAsia"/>
          <w:u w:val="single"/>
          <w:lang w:val="en-US" w:eastAsia="zh-CN"/>
        </w:rPr>
        <w:t>无</w:t>
      </w:r>
    </w:p>
    <w:p>
      <w:pPr>
        <w:pStyle w:val="5"/>
      </w:pPr>
      <w:bookmarkStart w:id="3" w:name="_Toc22960"/>
      <w:r>
        <w:rPr>
          <w:rFonts w:hint="eastAsia"/>
        </w:rPr>
        <w:t>定义</w:t>
      </w:r>
      <w:bookmarkEnd w:id="3"/>
    </w:p>
    <w:p>
      <w:pPr>
        <w:pStyle w:val="3"/>
        <w:ind w:firstLine="525"/>
      </w:pPr>
      <w:r>
        <w:rPr>
          <w:rStyle w:val="65"/>
          <w:rFonts w:hint="eastAsia"/>
          <w:color w:val="auto"/>
        </w:rPr>
        <w:t>无</w:t>
      </w:r>
    </w:p>
    <w:p>
      <w:pPr>
        <w:pStyle w:val="5"/>
      </w:pPr>
      <w:bookmarkStart w:id="4" w:name="_Toc16472"/>
      <w:r>
        <w:rPr>
          <w:rFonts w:hint="eastAsia"/>
        </w:rPr>
        <w:t>参考资料</w:t>
      </w:r>
      <w:bookmarkEnd w:id="4"/>
    </w:p>
    <w:p>
      <w:pPr>
        <w:pStyle w:val="3"/>
        <w:ind w:firstLine="525"/>
      </w:pPr>
      <w:r>
        <w:rPr>
          <w:rStyle w:val="65"/>
          <w:rFonts w:hint="eastAsia"/>
          <w:color w:val="auto"/>
        </w:rPr>
        <w:t>无</w:t>
      </w:r>
    </w:p>
    <w:p>
      <w:pPr>
        <w:pStyle w:val="3"/>
        <w:ind w:firstLine="525"/>
      </w:pPr>
    </w:p>
    <w:p>
      <w:pPr>
        <w:pStyle w:val="2"/>
      </w:pPr>
      <w:bookmarkStart w:id="5" w:name="_Toc9481"/>
      <w:r>
        <w:rPr>
          <w:rFonts w:hint="eastAsia"/>
        </w:rPr>
        <w:t>整体设计</w:t>
      </w:r>
      <w:bookmarkEnd w:id="5"/>
    </w:p>
    <w:p>
      <w:pPr>
        <w:pStyle w:val="5"/>
        <w:rPr>
          <w:iCs/>
          <w:szCs w:val="21"/>
        </w:rPr>
      </w:pPr>
      <w:bookmarkStart w:id="6" w:name="_Toc23081"/>
      <w:r>
        <w:rPr>
          <w:rFonts w:hint="eastAsia"/>
        </w:rPr>
        <w:t>系统逻辑结构设计</w:t>
      </w:r>
      <w:bookmarkEnd w:id="6"/>
    </w:p>
    <w:p>
      <w:pPr>
        <w:pStyle w:val="3"/>
        <w:ind w:firstLine="525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iCs/>
          <w:szCs w:val="21"/>
        </w:rPr>
      </w:pPr>
      <w:bookmarkStart w:id="7" w:name="_Toc18847"/>
      <w:r>
        <w:rPr>
          <w:rFonts w:hint="eastAsia"/>
        </w:rPr>
        <w:t>系统物理结构设计</w:t>
      </w:r>
      <w:bookmarkEnd w:id="7"/>
    </w:p>
    <w:p>
      <w:pPr>
        <w:pStyle w:val="3"/>
        <w:ind w:firstLine="525"/>
      </w:pPr>
      <w:r>
        <w:rPr>
          <w:rFonts w:hint="eastAsia"/>
          <w:lang w:val="en-US" w:eastAsia="zh-CN"/>
        </w:rPr>
        <w:t>无</w:t>
      </w:r>
    </w:p>
    <w:p>
      <w:pPr>
        <w:pStyle w:val="3"/>
        <w:ind w:firstLine="525"/>
        <w:rPr>
          <w:rFonts w:hint="eastAsia"/>
        </w:rPr>
      </w:pPr>
    </w:p>
    <w:p>
      <w:pPr>
        <w:pStyle w:val="5"/>
      </w:pPr>
      <w:bookmarkStart w:id="8" w:name="_Toc25964"/>
      <w:r>
        <w:rPr>
          <w:rFonts w:hint="eastAsia"/>
        </w:rPr>
        <w:t>程序系统的结构设计</w:t>
      </w:r>
      <w:bookmarkEnd w:id="8"/>
    </w:p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</w:pPr>
      <w:bookmarkStart w:id="9" w:name="_Toc20331"/>
      <w:r>
        <w:rPr>
          <w:rFonts w:hint="eastAsia"/>
        </w:rPr>
        <w:t>关键技术</w:t>
      </w:r>
      <w:bookmarkEnd w:id="9"/>
    </w:p>
    <w:p>
      <w:pPr>
        <w:ind w:firstLine="420"/>
        <w:rPr>
          <w:rFonts w:hint="eastAsia" w:ascii="Times New Roman" w:hAnsi="Times New Roman" w:eastAsia="华文细黑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系统架构为SSM（Spring+SpringMVC+MyBatis）结构，数据库采用mysql，采用OSS进行文件上传。</w:t>
      </w:r>
    </w:p>
    <w:p>
      <w:pPr>
        <w:ind w:firstLine="525"/>
        <w:rPr>
          <w:color w:val="auto"/>
        </w:rPr>
      </w:pPr>
    </w:p>
    <w:p>
      <w:pPr>
        <w:pStyle w:val="5"/>
      </w:pPr>
      <w:bookmarkStart w:id="10" w:name="_Toc9581"/>
      <w:r>
        <w:rPr>
          <w:rFonts w:hint="eastAsia"/>
        </w:rPr>
        <w:t>限制条件</w:t>
      </w:r>
      <w:bookmarkEnd w:id="10"/>
    </w:p>
    <w:p>
      <w:pPr>
        <w:pStyle w:val="3"/>
        <w:ind w:firstLine="525"/>
      </w:pPr>
      <w:r>
        <w:rPr>
          <w:rStyle w:val="65"/>
          <w:rFonts w:hint="eastAsia"/>
          <w:color w:val="auto"/>
          <w:lang w:val="en-US" w:eastAsia="zh-CN"/>
        </w:rPr>
        <w:t>无</w:t>
      </w:r>
    </w:p>
    <w:p>
      <w:pPr>
        <w:pStyle w:val="3"/>
        <w:ind w:firstLine="525"/>
      </w:pPr>
    </w:p>
    <w:p>
      <w:pPr>
        <w:pStyle w:val="3"/>
        <w:ind w:firstLine="525"/>
        <w:rPr>
          <w:iCs/>
          <w:szCs w:val="21"/>
        </w:rPr>
      </w:pPr>
    </w:p>
    <w:p>
      <w:pPr>
        <w:pStyle w:val="2"/>
        <w:rPr>
          <w:iCs/>
          <w:szCs w:val="21"/>
        </w:rPr>
      </w:pPr>
      <w:bookmarkStart w:id="11" w:name="_Toc6022"/>
      <w:bookmarkStart w:id="12" w:name="_Toc17111"/>
      <w:r>
        <w:rPr>
          <w:rFonts w:hint="eastAsia"/>
          <w:lang w:val="en-US" w:eastAsia="zh-CN"/>
        </w:rPr>
        <w:t>小微库数据同步</w:t>
      </w:r>
      <w:r>
        <w:rPr>
          <w:rFonts w:hint="eastAsia"/>
        </w:rPr>
        <w:t>设计</w:t>
      </w:r>
      <w:bookmarkEnd w:id="11"/>
      <w:bookmarkEnd w:id="12"/>
    </w:p>
    <w:p>
      <w:pPr>
        <w:pStyle w:val="5"/>
        <w:rPr>
          <w:iCs/>
          <w:szCs w:val="21"/>
        </w:rPr>
      </w:pPr>
      <w:bookmarkStart w:id="13" w:name="_Toc14842"/>
      <w:r>
        <w:rPr>
          <w:rFonts w:hint="eastAsia"/>
        </w:rPr>
        <w:t>程序描述</w:t>
      </w:r>
      <w:bookmarkEnd w:id="13"/>
    </w:p>
    <w:p>
      <w:pPr>
        <w:pStyle w:val="3"/>
        <w:ind w:firstLine="525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同步程序设计为了确保小微库的数据正常使用。</w:t>
      </w:r>
    </w:p>
    <w:p>
      <w:pPr>
        <w:pStyle w:val="5"/>
      </w:pPr>
      <w:bookmarkStart w:id="14" w:name="_Toc7518"/>
      <w:r>
        <w:rPr>
          <w:rFonts w:hint="eastAsia"/>
        </w:rPr>
        <w:t>功能</w:t>
      </w:r>
      <w:bookmarkEnd w:id="14"/>
    </w:p>
    <w:p>
      <w:pPr>
        <w:pStyle w:val="3"/>
        <w:numPr>
          <w:ilvl w:val="0"/>
          <w:numId w:val="7"/>
        </w:numPr>
        <w:ind w:firstLine="525"/>
        <w:rPr>
          <w:rStyle w:val="65"/>
          <w:rFonts w:hint="eastAsia"/>
          <w:color w:val="auto"/>
          <w:lang w:val="en-US" w:eastAsia="zh-CN"/>
        </w:rPr>
      </w:pPr>
      <w:r>
        <w:rPr>
          <w:rStyle w:val="65"/>
          <w:rFonts w:hint="eastAsia"/>
          <w:color w:val="auto"/>
          <w:lang w:val="en-US" w:eastAsia="zh-CN"/>
        </w:rPr>
        <w:t>建设浙江省小微企业库</w:t>
      </w:r>
    </w:p>
    <w:p>
      <w:pPr>
        <w:pStyle w:val="3"/>
        <w:numPr>
          <w:ilvl w:val="0"/>
          <w:numId w:val="7"/>
        </w:numPr>
        <w:ind w:firstLine="525"/>
        <w:rPr>
          <w:rStyle w:val="65"/>
          <w:rFonts w:hint="eastAsia"/>
          <w:color w:val="auto"/>
          <w:lang w:val="en-US" w:eastAsia="zh-CN"/>
        </w:rPr>
      </w:pPr>
      <w:r>
        <w:rPr>
          <w:rStyle w:val="65"/>
          <w:rFonts w:hint="eastAsia"/>
          <w:color w:val="auto"/>
          <w:lang w:val="en-US" w:eastAsia="zh-CN"/>
        </w:rPr>
        <w:t>为系统提供小微初始数据</w:t>
      </w:r>
    </w:p>
    <w:p>
      <w:pPr>
        <w:pStyle w:val="5"/>
      </w:pPr>
      <w:bookmarkStart w:id="15" w:name="_Toc13306"/>
      <w:r>
        <w:rPr>
          <w:rFonts w:hint="eastAsia"/>
        </w:rPr>
        <w:t>性能</w:t>
      </w:r>
      <w:bookmarkEnd w:id="15"/>
    </w:p>
    <w:p>
      <w:pPr>
        <w:pStyle w:val="3"/>
        <w:ind w:firstLine="525"/>
      </w:pPr>
      <w:r>
        <w:rPr>
          <w:rFonts w:hint="eastAsia"/>
          <w:lang w:val="en-US" w:eastAsia="zh-CN"/>
        </w:rPr>
        <w:t>1.小微表可以正常使用</w:t>
      </w:r>
    </w:p>
    <w:p>
      <w:pPr>
        <w:pStyle w:val="5"/>
      </w:pPr>
      <w:bookmarkStart w:id="16" w:name="_Toc7229"/>
      <w:r>
        <w:rPr>
          <w:rFonts w:hint="eastAsia"/>
        </w:rPr>
        <w:t>设计算法</w:t>
      </w:r>
      <w:bookmarkEnd w:id="16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</w:pPr>
      <w:bookmarkStart w:id="17" w:name="_Toc21474"/>
      <w:r>
        <w:rPr>
          <w:rFonts w:hint="eastAsia"/>
        </w:rPr>
        <w:t>流程逻辑</w:t>
      </w:r>
      <w:bookmarkEnd w:id="17"/>
    </w:p>
    <w:p>
      <w:pPr>
        <w:pStyle w:val="3"/>
        <w:ind w:firstLine="525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458460" cy="6182360"/>
            <wp:effectExtent l="0" t="0" r="8890" b="8890"/>
            <wp:docPr id="5" name="图片 5" descr="小微库建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小微库建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18" w:name="_Toc15763"/>
      <w:r>
        <w:rPr>
          <w:rFonts w:hint="eastAsia"/>
        </w:rPr>
        <w:t>限制条件</w:t>
      </w:r>
      <w:bookmarkEnd w:id="18"/>
    </w:p>
    <w:p>
      <w:pPr>
        <w:pStyle w:val="3"/>
        <w:ind w:firstLine="525"/>
      </w:pPr>
      <w:r>
        <w:rPr>
          <w:rFonts w:hint="eastAsia"/>
          <w:lang w:val="en-US" w:eastAsia="zh-CN"/>
        </w:rPr>
        <w:t>无</w:t>
      </w:r>
    </w:p>
    <w:p>
      <w:pPr>
        <w:pStyle w:val="5"/>
      </w:pPr>
      <w:bookmarkStart w:id="19" w:name="_Toc26830"/>
      <w:r>
        <w:rPr>
          <w:rFonts w:hint="eastAsia"/>
        </w:rPr>
        <w:t>尚未解决的问题</w:t>
      </w:r>
      <w:bookmarkEnd w:id="19"/>
    </w:p>
    <w:p>
      <w:pPr>
        <w:pStyle w:val="3"/>
        <w:ind w:firstLine="525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firstLine="525"/>
      </w:pPr>
    </w:p>
    <w:sectPr>
      <w:pgSz w:w="11907" w:h="16839"/>
      <w:pgMar w:top="1928" w:right="1418" w:bottom="1440" w:left="1418" w:header="851" w:footer="709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Franklin Gothic Book">
    <w:altName w:val="Yu Gothic UI"/>
    <w:panose1 w:val="020B0503020102020204"/>
    <w:charset w:val="00"/>
    <w:family w:val="decorative"/>
    <w:pitch w:val="default"/>
    <w:sig w:usb0="00000000" w:usb1="00000000" w:usb2="00000000" w:usb3="00000000" w:csb0="2000009F" w:csb1="DFD70000"/>
  </w:font>
  <w:font w:name="Perpetua">
    <w:altName w:val="PMingLiU-ExtB"/>
    <w:panose1 w:val="02020502060401020303"/>
    <w:charset w:val="00"/>
    <w:family w:val="modern"/>
    <w:pitch w:val="default"/>
    <w:sig w:usb0="00000000" w:usb1="00000000" w:usb2="00000000" w:usb3="00000000" w:csb0="2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-4445</wp:posOffset>
              </wp:positionV>
              <wp:extent cx="381635" cy="276860"/>
              <wp:effectExtent l="0" t="0" r="0" b="0"/>
              <wp:wrapNone/>
              <wp:docPr id="12" name="文本框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276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600"/>
                            <w:rPr>
                              <w:rFonts w:ascii="Times New Roman" w:hAnsi="Times New Roman" w:eastAsia="仿宋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7" o:spid="_x0000_s1026" o:spt="202" type="#_x0000_t202" style="position:absolute;left:0pt;margin-left:423.35pt;margin-top:-0.35pt;height:21.8pt;width:30.05pt;mso-position-horizontal-relative:margin;mso-wrap-style:none;z-index:1024;mso-width-relative:page;mso-height-relative:page;" filled="f" stroked="f" coordsize="21600,21600" o:gfxdata="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b283y1QAAAAgBAAAPAAAAAAAAAAEAIAAAACIAAABkcnMvZG93bnJldi54bWxQSwECFAAU&#10;AAAACACHTuJAKPQQZLsBAABSAwAADgAAAAAAAAABACAAAAAk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600"/>
                      <w:rPr>
                        <w:rFonts w:ascii="Times New Roman" w:hAnsi="Times New Roman" w:eastAsia="仿宋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24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114300" distR="114300">
          <wp:extent cx="3028950" cy="152400"/>
          <wp:effectExtent l="0" t="0" r="0" b="0"/>
          <wp:docPr id="19" name="图片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8950" cy="1524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0"/>
        <w:szCs w:val="20"/>
      </w:rPr>
      <mc:AlternateContent>
        <mc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posOffset>-1979295</wp:posOffset>
              </wp:positionH>
              <wp:positionV relativeFrom="margin">
                <wp:align>bottom</wp:align>
              </wp:positionV>
              <wp:extent cx="2879725" cy="8863965"/>
              <wp:effectExtent l="0" t="0" r="0" b="0"/>
              <wp:wrapNone/>
              <wp:docPr id="13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9725" cy="8863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3"/>
                            <w:ind w:firstLine="500"/>
                            <w:rPr>
                              <w:rFonts w:ascii="Franklin Gothic Book" w:hAnsi="Franklin Gothic Book"/>
                              <w:color w:val="7C7C7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Franklin Gothic Book" w:hAnsi="Franklin Gothic Book"/>
                              <w:color w:val="7C7C7C"/>
                              <w:sz w:val="20"/>
                              <w:szCs w:val="20"/>
                              <w:lang w:val="zh-CN"/>
                            </w:rPr>
                            <w:t xml:space="preserve">[键入文档标题] | [选取日期] </w:t>
                          </w:r>
                        </w:p>
                      </w:txbxContent>
                    </wps:txbx>
                    <wps:bodyPr vert="vert270" lIns="91440" tIns="45720" rIns="109728" bIns="137160" anchor="ctr" upright="1"/>
                  </wps:wsp>
                </a:graphicData>
              </a:graphic>
            </wp:anchor>
          </w:drawing>
        </mc:Choice>
        <mc:Fallback>
          <w:pict>
            <v:rect id="Rectangle 21" o:spid="_x0000_s1026" o:spt="1" style="position:absolute;left:0pt;margin-left:-155.85pt;height:697.95pt;width:226.75pt;mso-position-horizontal-relative:page;mso-position-vertical:bottom;mso-position-vertical-relative:margin;z-index:1024;v-text-anchor:middle;mso-width-relative:page;mso-height-relative:page;" filled="f" stroked="f" coordsize="21600,21600" o:allowincell="f" o:gfxdata="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6nyndkAAAAKAQAADwAAAAAAAAABACAAAAAiAAAAZHJzL2Rvd25yZXYueG1sUEsBAhQA&#10;FAAAAAgAh07iQL9xjNW4AQAAVAMAAA4AAAAAAAAAAQAgAAAAKAEAAGRycy9lMm9Eb2MueG1sUEsF&#10;BgAAAAAGAAYAWQEAAFIFAAAAAA==&#10;">
              <v:fill on="f" focussize="0,0"/>
              <v:stroke on="f"/>
              <v:imagedata o:title=""/>
              <o:lock v:ext="edit" aspectratio="f"/>
              <v:textbox inset="2.54mm,1.27mm,3.048mm,3.81mm" style="layout-flow:vertical;mso-layout-flow-alt:bottom-to-top;">
                <w:txbxContent>
                  <w:p>
                    <w:pPr>
                      <w:pStyle w:val="43"/>
                      <w:ind w:firstLine="500"/>
                      <w:rPr>
                        <w:rFonts w:ascii="Franklin Gothic Book" w:hAnsi="Franklin Gothic Book"/>
                        <w:color w:val="7C7C7C"/>
                        <w:sz w:val="20"/>
                        <w:szCs w:val="20"/>
                      </w:rPr>
                    </w:pPr>
                    <w:r>
                      <w:rPr>
                        <w:rFonts w:ascii="Franklin Gothic Book" w:hAnsi="Franklin Gothic Book"/>
                        <w:color w:val="7C7C7C"/>
                        <w:sz w:val="20"/>
                        <w:szCs w:val="20"/>
                        <w:lang w:val="zh-CN"/>
                      </w:rPr>
                      <w:t xml:space="preserve">[键入文档标题] | [选取日期] </w:t>
                    </w:r>
                  </w:p>
                </w:txbxContent>
              </v:textbox>
            </v:rect>
          </w:pict>
        </mc:Fallback>
      </mc:AlternateContent>
    </w:r>
  </w:p>
  <w:p>
    <w:pPr>
      <w:pStyle w:val="26"/>
      <w:ind w:firstLine="5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525"/>
      <w:jc w:val="right"/>
    </w:pPr>
    <w:r>
      <w:drawing>
        <wp:inline distT="0" distB="0" distL="114300" distR="114300">
          <wp:extent cx="3028950" cy="152400"/>
          <wp:effectExtent l="0" t="0" r="0" b="0"/>
          <wp:docPr id="20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8950" cy="1524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posOffset>6660515</wp:posOffset>
              </wp:positionH>
              <wp:positionV relativeFrom="margin">
                <wp:align>bottom</wp:align>
              </wp:positionV>
              <wp:extent cx="2879725" cy="8863965"/>
              <wp:effectExtent l="0" t="0" r="0" b="0"/>
              <wp:wrapNone/>
              <wp:docPr id="14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9725" cy="8863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3"/>
                            <w:ind w:firstLine="500"/>
                            <w:rPr>
                              <w:rFonts w:ascii="Franklin Gothic Book" w:hAnsi="Franklin Gothic Book"/>
                              <w:color w:val="7C7C7C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vert="vert270" lIns="91440" tIns="45720" rIns="109728" bIns="137160" anchor="ctr" upright="1"/>
                  </wps:wsp>
                </a:graphicData>
              </a:graphic>
            </wp:anchor>
          </w:drawing>
        </mc:Choice>
        <mc:Fallback>
          <w:pict>
            <v:rect id="Rectangle 23" o:spid="_x0000_s1026" o:spt="1" style="position:absolute;left:0pt;margin-left:524.45pt;height:697.95pt;width:226.75pt;mso-position-horizontal-relative:page;mso-position-vertical:bottom;mso-position-vertical-relative:margin;z-index:1024;v-text-anchor:middle;mso-width-relative:page;mso-height-relative:page;" filled="f" stroked="f" coordsize="21600,21600" o:allowincell="f" o:gfxdata="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PN8RZ2gAAAAsBAAAPAAAAAAAAAAEAIAAAACIAAABkcnMvZG93bnJldi54bWxQSwEC&#10;FAAUAAAACACHTuJA/tk90bkBAABU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2.54mm,1.27mm,3.048mm,3.81mm" style="layout-flow:vertical;mso-layout-flow-alt:bottom-to-top;">
                <w:txbxContent>
                  <w:p>
                    <w:pPr>
                      <w:pStyle w:val="43"/>
                      <w:ind w:firstLine="500"/>
                      <w:rPr>
                        <w:rFonts w:ascii="Franklin Gothic Book" w:hAnsi="Franklin Gothic Book"/>
                        <w:color w:val="7C7C7C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drawing>
        <wp:inline distT="0" distB="0" distL="114300" distR="114300">
          <wp:extent cx="3028950" cy="152400"/>
          <wp:effectExtent l="0" t="0" r="0" b="0"/>
          <wp:docPr id="18" name="图片 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8950" cy="1524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firstLine="525"/>
    </w:pPr>
    <w:r>
      <w:rPr>
        <w:lang w:val="zh-CN" w:eastAsia="zh-CN"/>
      </w:rPr>
      <mc:AlternateContent>
        <mc:Choice Requires="wps">
          <w:drawing>
            <wp:anchor distT="0" distB="0" distL="114300" distR="114300" simplePos="0" relativeHeight="1258296320" behindDoc="0" locked="0" layoutInCell="1" allowOverlap="1">
              <wp:simplePos x="0" y="0"/>
              <wp:positionH relativeFrom="column">
                <wp:posOffset>4557395</wp:posOffset>
              </wp:positionH>
              <wp:positionV relativeFrom="paragraph">
                <wp:posOffset>177165</wp:posOffset>
              </wp:positionV>
              <wp:extent cx="1043940" cy="288925"/>
              <wp:effectExtent l="0" t="0" r="0" b="0"/>
              <wp:wrapNone/>
              <wp:docPr id="17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3940" cy="288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hint="eastAsia" w:ascii="宋体" w:hAnsi="宋体"/>
                              <w:kern w:val="0"/>
                              <w:sz w:val="18"/>
                              <w:szCs w:val="18"/>
                              <w:lang w:val="en-US" w:eastAsia="zh-CN"/>
                            </w:rPr>
                            <w:t>QI</w:t>
                          </w:r>
                          <w:r>
                            <w:rPr>
                              <w:rFonts w:ascii="宋体" w:hAnsi="宋体"/>
                              <w:kern w:val="0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 w:ascii="宋体" w:hAnsi="宋体"/>
                              <w:kern w:val="0"/>
                              <w:sz w:val="18"/>
                              <w:szCs w:val="18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ascii="宋体" w:hAnsi="宋体"/>
                              <w:kern w:val="0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 w:ascii="宋体" w:hAnsi="宋体"/>
                              <w:kern w:val="0"/>
                              <w:sz w:val="18"/>
                              <w:szCs w:val="18"/>
                              <w:lang w:val="en-US" w:eastAsia="zh-CN"/>
                            </w:rPr>
                            <w:t>DD</w:t>
                          </w:r>
                          <w:r>
                            <w:rPr>
                              <w:rFonts w:ascii="宋体" w:hAnsi="宋体"/>
                              <w:kern w:val="0"/>
                              <w:sz w:val="18"/>
                              <w:szCs w:val="18"/>
                            </w:rPr>
                            <w:t>-0</w:t>
                          </w:r>
                          <w:r>
                            <w:rPr>
                              <w:rFonts w:hint="eastAsia" w:ascii="宋体" w:hAnsi="宋体"/>
                              <w:kern w:val="0"/>
                              <w:sz w:val="18"/>
                              <w:szCs w:val="18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rect id="矩形 21" o:spid="_x0000_s1026" o:spt="1" style="position:absolute;left:0pt;margin-left:358.85pt;margin-top:13.95pt;height:22.75pt;width:82.2pt;z-index:1258296320;mso-width-relative:page;mso-height-relative:page;" filled="f" stroked="f" coordsize="21600,21600" o:gfxdata="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+rBJE2gAAAAkBAAAPAAAAAAAAAAEAIAAAACIAAABkcnMv&#10;ZG93bnJldi54bWxQSwECFAAUAAAACACHTuJA6VqzmI8BAAD+AgAADgAAAAAAAAABACAAAAApAQAA&#10;ZHJzL2Uyb0RvYy54bWxQSwUGAAAAAAYABgBZAQAAK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 w:ascii="宋体" w:hAnsi="宋体"/>
                        <w:kern w:val="0"/>
                        <w:sz w:val="18"/>
                        <w:szCs w:val="18"/>
                        <w:lang w:val="en-US" w:eastAsia="zh-CN"/>
                      </w:rPr>
                      <w:t>QI</w:t>
                    </w:r>
                    <w:r>
                      <w:rPr>
                        <w:rFonts w:ascii="宋体" w:hAnsi="宋体"/>
                        <w:kern w:val="0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 w:ascii="宋体" w:hAnsi="宋体"/>
                        <w:kern w:val="0"/>
                        <w:sz w:val="18"/>
                        <w:szCs w:val="18"/>
                        <w:lang w:val="en-US" w:eastAsia="zh-CN"/>
                      </w:rPr>
                      <w:t>4</w:t>
                    </w:r>
                    <w:r>
                      <w:rPr>
                        <w:rFonts w:ascii="宋体" w:hAnsi="宋体"/>
                        <w:kern w:val="0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 w:ascii="宋体" w:hAnsi="宋体"/>
                        <w:kern w:val="0"/>
                        <w:sz w:val="18"/>
                        <w:szCs w:val="18"/>
                        <w:lang w:val="en-US" w:eastAsia="zh-CN"/>
                      </w:rPr>
                      <w:t>DD</w:t>
                    </w:r>
                    <w:r>
                      <w:rPr>
                        <w:rFonts w:ascii="宋体" w:hAnsi="宋体"/>
                        <w:kern w:val="0"/>
                        <w:sz w:val="18"/>
                        <w:szCs w:val="18"/>
                      </w:rPr>
                      <w:t>-0</w:t>
                    </w:r>
                    <w:r>
                      <w:rPr>
                        <w:rFonts w:hint="eastAsia" w:ascii="宋体" w:hAnsi="宋体"/>
                        <w:kern w:val="0"/>
                        <w:sz w:val="18"/>
                        <w:szCs w:val="18"/>
                        <w:lang w:val="en-US" w:eastAsia="zh-CN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-24130</wp:posOffset>
              </wp:positionH>
              <wp:positionV relativeFrom="paragraph">
                <wp:posOffset>-135890</wp:posOffset>
              </wp:positionV>
              <wp:extent cx="5829300" cy="673100"/>
              <wp:effectExtent l="0" t="0" r="0" b="12700"/>
              <wp:wrapNone/>
              <wp:docPr id="11" name="组合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0" cy="673100"/>
                        <a:chOff x="1140" y="400"/>
                        <a:chExt cx="9450" cy="1060"/>
                      </a:xfrm>
                    </wpg:grpSpPr>
                    <pic:pic xmlns:pic="http://schemas.openxmlformats.org/drawingml/2006/picture">
                      <pic:nvPicPr>
                        <pic:cNvPr id="9" name="Picture 2" descr="1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0" y="890"/>
                          <a:ext cx="9435" cy="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Picture 1" descr="8cm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675" y="400"/>
                          <a:ext cx="915" cy="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组合 17" o:spid="_x0000_s1026" o:spt="203" style="position:absolute;left:0pt;margin-left:-1.9pt;margin-top:-10.7pt;height:53pt;width:459pt;z-index:1024;mso-width-relative:page;mso-height-relative:page;" coordorigin="1140,400" coordsize="9450,1060" o:gfxdata="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">
              <o:lock v:ext="edit" aspectratio="f"/>
              <v:shape id="Picture 2" o:spid="_x0000_s1026" o:spt="75" alt="12" type="#_x0000_t75" style="position:absolute;left:1140;top:890;height:570;width:9435;" filled="f" o:preferrelative="t" stroked="f" coordsize="21600,21600" o:gfxdata="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TVwe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Picture 1" o:spid="_x0000_s1026" o:spt="75" alt="8cm" type="#_x0000_t75" style="position:absolute;left:9675;top:400;height:915;width:915;" filled="f" o:preferrelative="t" stroked="f" coordsize="21600,21600" o:gfxdata="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Bd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ind w:firstLine="525"/>
    </w:pPr>
    <w:r>
      <w:drawing>
        <wp:anchor distT="0" distB="0" distL="114300" distR="114300" simplePos="0" relativeHeight="503315456" behindDoc="1" locked="0" layoutInCell="1" allowOverlap="1">
          <wp:simplePos x="0" y="0"/>
          <wp:positionH relativeFrom="column">
            <wp:posOffset>-252730</wp:posOffset>
          </wp:positionH>
          <wp:positionV relativeFrom="paragraph">
            <wp:posOffset>21590</wp:posOffset>
          </wp:positionV>
          <wp:extent cx="6115050" cy="361950"/>
          <wp:effectExtent l="0" t="0" r="0" b="0"/>
          <wp:wrapNone/>
          <wp:docPr id="15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050" cy="361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rPr>
        <w:lang w:val="zh-CN" w:eastAsia="zh-CN"/>
      </w:rPr>
      <mc:AlternateContent>
        <mc:Choice Requires="wps">
          <w:drawing>
            <wp:anchor distT="0" distB="0" distL="114300" distR="114300" simplePos="0" relativeHeight="754976768" behindDoc="0" locked="0" layoutInCell="1" allowOverlap="1">
              <wp:simplePos x="0" y="0"/>
              <wp:positionH relativeFrom="column">
                <wp:posOffset>4557395</wp:posOffset>
              </wp:positionH>
              <wp:positionV relativeFrom="paragraph">
                <wp:posOffset>15240</wp:posOffset>
              </wp:positionV>
              <wp:extent cx="1043940" cy="288925"/>
              <wp:effectExtent l="0" t="0" r="0" b="0"/>
              <wp:wrapNone/>
              <wp:docPr id="16" name="矩形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3940" cy="288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hint="eastAsia" w:ascii="宋体" w:hAnsi="宋体"/>
                              <w:kern w:val="0"/>
                              <w:sz w:val="18"/>
                              <w:szCs w:val="18"/>
                              <w:lang w:val="en-US" w:eastAsia="zh-CN"/>
                            </w:rPr>
                            <w:t>QI</w:t>
                          </w:r>
                          <w:r>
                            <w:rPr>
                              <w:rFonts w:ascii="宋体" w:hAnsi="宋体"/>
                              <w:kern w:val="0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 w:ascii="宋体" w:hAnsi="宋体"/>
                              <w:kern w:val="0"/>
                              <w:sz w:val="18"/>
                              <w:szCs w:val="18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ascii="宋体" w:hAnsi="宋体"/>
                              <w:kern w:val="0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hint="eastAsia" w:ascii="宋体" w:hAnsi="宋体"/>
                              <w:kern w:val="0"/>
                              <w:sz w:val="18"/>
                              <w:szCs w:val="18"/>
                              <w:lang w:val="en-US" w:eastAsia="zh-CN"/>
                            </w:rPr>
                            <w:t>DD</w:t>
                          </w:r>
                          <w:r>
                            <w:rPr>
                              <w:rFonts w:ascii="宋体" w:hAnsi="宋体"/>
                              <w:kern w:val="0"/>
                              <w:sz w:val="18"/>
                              <w:szCs w:val="18"/>
                            </w:rPr>
                            <w:t>-0</w:t>
                          </w:r>
                          <w:r>
                            <w:rPr>
                              <w:rFonts w:hint="eastAsia" w:ascii="宋体" w:hAnsi="宋体"/>
                              <w:kern w:val="0"/>
                              <w:sz w:val="18"/>
                              <w:szCs w:val="18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rect id="矩形 20" o:spid="_x0000_s1026" o:spt="1" style="position:absolute;left:0pt;margin-left:358.85pt;margin-top:1.2pt;height:22.75pt;width:82.2pt;z-index:754976768;mso-width-relative:page;mso-height-relative:page;" filled="f" stroked="f" coordsize="21600,21600" o:gfxdata="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YuZwUdkAAAAIAQAADwAAAAAAAAABACAAAAAiAAAAZHJzL2Rvd25y&#10;ZXYueG1sUEsBAhQAFAAAAAgAh07iQK7qZX2LAQAA/gIAAA4AAAAAAAAAAQAgAAAAKAEAAGRycy9l&#10;Mm9Eb2MueG1sUEsFBgAAAAAGAAYAWQEAACU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 w:ascii="宋体" w:hAnsi="宋体"/>
                        <w:kern w:val="0"/>
                        <w:sz w:val="18"/>
                        <w:szCs w:val="18"/>
                        <w:lang w:val="en-US" w:eastAsia="zh-CN"/>
                      </w:rPr>
                      <w:t>QI</w:t>
                    </w:r>
                    <w:r>
                      <w:rPr>
                        <w:rFonts w:ascii="宋体" w:hAnsi="宋体"/>
                        <w:kern w:val="0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 w:ascii="宋体" w:hAnsi="宋体"/>
                        <w:kern w:val="0"/>
                        <w:sz w:val="18"/>
                        <w:szCs w:val="18"/>
                        <w:lang w:val="en-US" w:eastAsia="zh-CN"/>
                      </w:rPr>
                      <w:t>4</w:t>
                    </w:r>
                    <w:r>
                      <w:rPr>
                        <w:rFonts w:ascii="宋体" w:hAnsi="宋体"/>
                        <w:kern w:val="0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 w:ascii="宋体" w:hAnsi="宋体"/>
                        <w:kern w:val="0"/>
                        <w:sz w:val="18"/>
                        <w:szCs w:val="18"/>
                        <w:lang w:val="en-US" w:eastAsia="zh-CN"/>
                      </w:rPr>
                      <w:t>DD</w:t>
                    </w:r>
                    <w:r>
                      <w:rPr>
                        <w:rFonts w:ascii="宋体" w:hAnsi="宋体"/>
                        <w:kern w:val="0"/>
                        <w:sz w:val="18"/>
                        <w:szCs w:val="18"/>
                      </w:rPr>
                      <w:t>-0</w:t>
                    </w:r>
                    <w:r>
                      <w:rPr>
                        <w:rFonts w:hint="eastAsia" w:ascii="宋体" w:hAnsi="宋体"/>
                        <w:kern w:val="0"/>
                        <w:sz w:val="18"/>
                        <w:szCs w:val="18"/>
                        <w:lang w:val="en-US" w:eastAsia="zh-CN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-288290</wp:posOffset>
              </wp:positionV>
              <wp:extent cx="6000750" cy="673100"/>
              <wp:effectExtent l="0" t="0" r="0" b="12700"/>
              <wp:wrapNone/>
              <wp:docPr id="8" name="组合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0750" cy="673100"/>
                        <a:chOff x="1140" y="400"/>
                        <a:chExt cx="9450" cy="1060"/>
                      </a:xfrm>
                    </wpg:grpSpPr>
                    <pic:pic xmlns:pic="http://schemas.openxmlformats.org/drawingml/2006/picture">
                      <pic:nvPicPr>
                        <pic:cNvPr id="6" name="Picture 2" descr="1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0" y="890"/>
                          <a:ext cx="9435" cy="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1" descr="8cm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675" y="400"/>
                          <a:ext cx="915" cy="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组合 13" o:spid="_x0000_s1026" o:spt="203" style="position:absolute;left:0pt;margin-left:-13.9pt;margin-top:-22.7pt;height:53pt;width:472.5pt;z-index:1024;mso-width-relative:page;mso-height-relative:page;" coordorigin="1140,400" coordsize="9450,1060" o:gfxdata="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GZS7yb0AAACnAQAAGQAAAGRycy9f&#10;cmVscy9lMm9Eb2MueG1sLnJlbHO9kMsKwjAQRfeC/xBmb9N2ISKmbkRwK/oBQzJNo82DJIr+vQFB&#10;FAR3LmeGe+5hVuubHdmVYjLeCWiqGhg56ZVxWsDxsJ0tgKWMTuHoHQm4U4J1N52s9jRiLqE0mJBY&#10;obgkYMg5LDlPciCLqfKBXLn0PlrMZYyaB5Rn1MTbup7z+M6A7oPJdkpA3KkW2OEeSvNvtu97I2nj&#10;5cWSy18quLGluwAxasoCLCmDz2VbnQJp4N8lmv9INC8J/vHe7gF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">
              <o:lock v:ext="edit" aspectratio="f"/>
              <v:shape id="Picture 2" o:spid="_x0000_s1026" o:spt="75" alt="12" type="#_x0000_t75" style="position:absolute;left:1140;top:890;height:570;width:9435;" filled="f" o:preferrelative="t" stroked="f" coordsize="21600,21600" o:gfxdata="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gzDdb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1" o:spid="_x0000_s1026" o:spt="75" alt="8cm" type="#_x0000_t75" style="position:absolute;left:9675;top:400;height:915;width:915;" filled="f" o:preferrelative="t" stroked="f" coordsize="21600,21600" o:gfxdata="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0avX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3"/>
      <w:lvlText w:val="○"/>
      <w:lvlJc w:val="left"/>
      <w:pPr>
        <w:ind w:left="1800" w:hanging="360"/>
      </w:pPr>
      <w:rPr>
        <w:rFonts w:hint="default" w:ascii="Monotype Corsiva" w:hAnsi="Monotype Corsiva"/>
        <w:color w:val="A28E6A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ind w:left="1440" w:hanging="360"/>
      </w:pPr>
      <w:rPr>
        <w:rFonts w:hint="default" w:ascii="Symbol" w:hAnsi="Symbol"/>
        <w:color w:val="A28E6A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ind w:left="1080" w:hanging="360"/>
      </w:pPr>
      <w:rPr>
        <w:rFonts w:hint="default" w:ascii="Symbol" w:hAnsi="Symbol"/>
        <w:color w:val="EF8B67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0"/>
      <w:lvlText w:val=""/>
      <w:lvlJc w:val="left"/>
      <w:pPr>
        <w:ind w:left="720" w:hanging="360"/>
      </w:pPr>
      <w:rPr>
        <w:rFonts w:hint="default" w:ascii="Symbol" w:hAnsi="Symbol"/>
        <w:color w:val="D34817"/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ind w:left="360" w:hanging="360"/>
      </w:pPr>
      <w:rPr>
        <w:rFonts w:hint="default" w:ascii="Symbol" w:hAnsi="Symbol"/>
        <w:color w:val="9C3511"/>
      </w:rPr>
    </w:lvl>
  </w:abstractNum>
  <w:abstractNum w:abstractNumId="5">
    <w:nsid w:val="27871EC3"/>
    <w:multiLevelType w:val="multilevel"/>
    <w:tmpl w:val="27871EC3"/>
    <w:lvl w:ilvl="0" w:tentative="0">
      <w:start w:val="1"/>
      <w:numFmt w:val="chineseCountingThousand"/>
      <w:pStyle w:val="2"/>
      <w:lvlText w:val="%1."/>
      <w:lvlJc w:val="left"/>
      <w:pPr>
        <w:tabs>
          <w:tab w:val="left" w:pos="567"/>
        </w:tabs>
        <w:ind w:left="567" w:hanging="567"/>
      </w:pPr>
      <w:rPr>
        <w:rFonts w:hint="eastAsia" w:ascii="微软雅黑" w:hAnsi="微软雅黑" w:eastAsia="微软雅黑"/>
        <w:sz w:val="30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/>
        <w:sz w:val="24"/>
      </w:rPr>
    </w:lvl>
    <w:lvl w:ilvl="3" w:tentative="0">
      <w:start w:val="1"/>
      <w:numFmt w:val="decimal"/>
      <w:pStyle w:val="7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微软雅黑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58AE915F"/>
    <w:multiLevelType w:val="singleLevel"/>
    <w:tmpl w:val="58AE915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attachedTemplate r:id="rId1"/>
  <w:documentProtection w:edit="forms" w:formatting="1" w:enforcement="0"/>
  <w:defaultTabStop w:val="425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51B5B"/>
    <w:rsid w:val="00006BA3"/>
    <w:rsid w:val="00030014"/>
    <w:rsid w:val="00037A00"/>
    <w:rsid w:val="00050351"/>
    <w:rsid w:val="000870CB"/>
    <w:rsid w:val="000A2A93"/>
    <w:rsid w:val="000C54C1"/>
    <w:rsid w:val="00106110"/>
    <w:rsid w:val="001235DA"/>
    <w:rsid w:val="00127DAE"/>
    <w:rsid w:val="001300B4"/>
    <w:rsid w:val="001358BF"/>
    <w:rsid w:val="00157E0A"/>
    <w:rsid w:val="00164498"/>
    <w:rsid w:val="001868F6"/>
    <w:rsid w:val="001E4DBE"/>
    <w:rsid w:val="0024368D"/>
    <w:rsid w:val="00273EE1"/>
    <w:rsid w:val="00280324"/>
    <w:rsid w:val="0029351B"/>
    <w:rsid w:val="002A1979"/>
    <w:rsid w:val="002A46F4"/>
    <w:rsid w:val="002E0E6F"/>
    <w:rsid w:val="00306EDA"/>
    <w:rsid w:val="00376356"/>
    <w:rsid w:val="00397D28"/>
    <w:rsid w:val="003D65B3"/>
    <w:rsid w:val="00424545"/>
    <w:rsid w:val="00454558"/>
    <w:rsid w:val="00474EF6"/>
    <w:rsid w:val="00475C2F"/>
    <w:rsid w:val="00480BC0"/>
    <w:rsid w:val="00484F5C"/>
    <w:rsid w:val="004B364D"/>
    <w:rsid w:val="004C5A99"/>
    <w:rsid w:val="00502880"/>
    <w:rsid w:val="005348B3"/>
    <w:rsid w:val="005413BF"/>
    <w:rsid w:val="00547EA3"/>
    <w:rsid w:val="005526A5"/>
    <w:rsid w:val="0059017D"/>
    <w:rsid w:val="00595B41"/>
    <w:rsid w:val="005A3A7E"/>
    <w:rsid w:val="005C0622"/>
    <w:rsid w:val="005E4373"/>
    <w:rsid w:val="006048E9"/>
    <w:rsid w:val="0063227B"/>
    <w:rsid w:val="006615AC"/>
    <w:rsid w:val="00666092"/>
    <w:rsid w:val="006864A8"/>
    <w:rsid w:val="0068653F"/>
    <w:rsid w:val="006E2BFC"/>
    <w:rsid w:val="006F3AC7"/>
    <w:rsid w:val="00700353"/>
    <w:rsid w:val="007105F9"/>
    <w:rsid w:val="00782E9B"/>
    <w:rsid w:val="00793273"/>
    <w:rsid w:val="007A2A92"/>
    <w:rsid w:val="007A7948"/>
    <w:rsid w:val="007B2193"/>
    <w:rsid w:val="007C762D"/>
    <w:rsid w:val="007E79ED"/>
    <w:rsid w:val="007F404E"/>
    <w:rsid w:val="007F4556"/>
    <w:rsid w:val="00803CDE"/>
    <w:rsid w:val="0082426A"/>
    <w:rsid w:val="00831A33"/>
    <w:rsid w:val="00833604"/>
    <w:rsid w:val="00840A80"/>
    <w:rsid w:val="008C2EC6"/>
    <w:rsid w:val="008C5EEF"/>
    <w:rsid w:val="0091049C"/>
    <w:rsid w:val="00917745"/>
    <w:rsid w:val="00920989"/>
    <w:rsid w:val="00926B4C"/>
    <w:rsid w:val="009424FC"/>
    <w:rsid w:val="00955CE3"/>
    <w:rsid w:val="009733DF"/>
    <w:rsid w:val="00984A82"/>
    <w:rsid w:val="00985EA3"/>
    <w:rsid w:val="009D2979"/>
    <w:rsid w:val="009D53F7"/>
    <w:rsid w:val="009E0769"/>
    <w:rsid w:val="00A043B5"/>
    <w:rsid w:val="00A07EC5"/>
    <w:rsid w:val="00A12167"/>
    <w:rsid w:val="00A1289C"/>
    <w:rsid w:val="00A21392"/>
    <w:rsid w:val="00A2452E"/>
    <w:rsid w:val="00A6726F"/>
    <w:rsid w:val="00A77F99"/>
    <w:rsid w:val="00A8116C"/>
    <w:rsid w:val="00AC16B4"/>
    <w:rsid w:val="00AD0822"/>
    <w:rsid w:val="00AF3C87"/>
    <w:rsid w:val="00B047BC"/>
    <w:rsid w:val="00B22679"/>
    <w:rsid w:val="00B23D7E"/>
    <w:rsid w:val="00B35351"/>
    <w:rsid w:val="00B43131"/>
    <w:rsid w:val="00B65989"/>
    <w:rsid w:val="00B7214A"/>
    <w:rsid w:val="00BE4922"/>
    <w:rsid w:val="00BF4001"/>
    <w:rsid w:val="00C317B0"/>
    <w:rsid w:val="00C449AF"/>
    <w:rsid w:val="00C55E73"/>
    <w:rsid w:val="00C671F3"/>
    <w:rsid w:val="00C72545"/>
    <w:rsid w:val="00C86DCF"/>
    <w:rsid w:val="00CC6C02"/>
    <w:rsid w:val="00CD46B4"/>
    <w:rsid w:val="00D53AAA"/>
    <w:rsid w:val="00D603C7"/>
    <w:rsid w:val="00D62A98"/>
    <w:rsid w:val="00D640FE"/>
    <w:rsid w:val="00D64336"/>
    <w:rsid w:val="00D717B7"/>
    <w:rsid w:val="00D903AE"/>
    <w:rsid w:val="00DA2B35"/>
    <w:rsid w:val="00DC731F"/>
    <w:rsid w:val="00E33DE7"/>
    <w:rsid w:val="00E41154"/>
    <w:rsid w:val="00E44736"/>
    <w:rsid w:val="00E876AD"/>
    <w:rsid w:val="00EB64B6"/>
    <w:rsid w:val="00EC24D0"/>
    <w:rsid w:val="00EF1F63"/>
    <w:rsid w:val="00F02342"/>
    <w:rsid w:val="00F07675"/>
    <w:rsid w:val="00F07C5D"/>
    <w:rsid w:val="00F15788"/>
    <w:rsid w:val="00F718D7"/>
    <w:rsid w:val="00F87004"/>
    <w:rsid w:val="00FA0FC2"/>
    <w:rsid w:val="00FA66CF"/>
    <w:rsid w:val="00FD5D2C"/>
    <w:rsid w:val="01204FE7"/>
    <w:rsid w:val="02595FE8"/>
    <w:rsid w:val="02BF1210"/>
    <w:rsid w:val="032411C0"/>
    <w:rsid w:val="03327ECA"/>
    <w:rsid w:val="03863A95"/>
    <w:rsid w:val="038A1BDD"/>
    <w:rsid w:val="05D77224"/>
    <w:rsid w:val="05FE70E3"/>
    <w:rsid w:val="06EB5A67"/>
    <w:rsid w:val="07175632"/>
    <w:rsid w:val="0795686E"/>
    <w:rsid w:val="091A3AFD"/>
    <w:rsid w:val="09305CA1"/>
    <w:rsid w:val="0BD560CD"/>
    <w:rsid w:val="0BE0558A"/>
    <w:rsid w:val="0C17523C"/>
    <w:rsid w:val="0CD073BC"/>
    <w:rsid w:val="0D293DAA"/>
    <w:rsid w:val="0DBC0B45"/>
    <w:rsid w:val="0E193EA8"/>
    <w:rsid w:val="0E6971B2"/>
    <w:rsid w:val="0E903352"/>
    <w:rsid w:val="0F273E28"/>
    <w:rsid w:val="0F4B6279"/>
    <w:rsid w:val="10A27D57"/>
    <w:rsid w:val="10BD3B37"/>
    <w:rsid w:val="12151B5B"/>
    <w:rsid w:val="130D0FE6"/>
    <w:rsid w:val="136F7F50"/>
    <w:rsid w:val="150E175C"/>
    <w:rsid w:val="152E45BA"/>
    <w:rsid w:val="17895AAB"/>
    <w:rsid w:val="19BD3762"/>
    <w:rsid w:val="1A4D0017"/>
    <w:rsid w:val="1AAB43CF"/>
    <w:rsid w:val="1BC24A0E"/>
    <w:rsid w:val="1BDB6D96"/>
    <w:rsid w:val="1C59263D"/>
    <w:rsid w:val="1CD82112"/>
    <w:rsid w:val="1E5E47E0"/>
    <w:rsid w:val="1E682B71"/>
    <w:rsid w:val="1EB91676"/>
    <w:rsid w:val="1F065EF2"/>
    <w:rsid w:val="22374B87"/>
    <w:rsid w:val="23C227A2"/>
    <w:rsid w:val="23EA577B"/>
    <w:rsid w:val="24445D7C"/>
    <w:rsid w:val="276C1B3A"/>
    <w:rsid w:val="285A17C2"/>
    <w:rsid w:val="28CB2D7B"/>
    <w:rsid w:val="28D539C5"/>
    <w:rsid w:val="29614881"/>
    <w:rsid w:val="2A0F1447"/>
    <w:rsid w:val="2B5C5CF3"/>
    <w:rsid w:val="2CF653D4"/>
    <w:rsid w:val="2DD87F45"/>
    <w:rsid w:val="30FA42EA"/>
    <w:rsid w:val="310177A0"/>
    <w:rsid w:val="33042366"/>
    <w:rsid w:val="33180F9D"/>
    <w:rsid w:val="34C70B28"/>
    <w:rsid w:val="39340D94"/>
    <w:rsid w:val="398C207A"/>
    <w:rsid w:val="39AB12AA"/>
    <w:rsid w:val="3B4C2F55"/>
    <w:rsid w:val="3B6C6D0D"/>
    <w:rsid w:val="3D8E5A8D"/>
    <w:rsid w:val="3E1F7D7A"/>
    <w:rsid w:val="3EB82D38"/>
    <w:rsid w:val="3F382246"/>
    <w:rsid w:val="3F483714"/>
    <w:rsid w:val="41291299"/>
    <w:rsid w:val="426F3F40"/>
    <w:rsid w:val="42AD2EAC"/>
    <w:rsid w:val="433C115C"/>
    <w:rsid w:val="456F5BF8"/>
    <w:rsid w:val="45A86819"/>
    <w:rsid w:val="45AC7C5B"/>
    <w:rsid w:val="45FE5753"/>
    <w:rsid w:val="46396882"/>
    <w:rsid w:val="468159D9"/>
    <w:rsid w:val="478E4173"/>
    <w:rsid w:val="48B5661F"/>
    <w:rsid w:val="48E53275"/>
    <w:rsid w:val="49B764FC"/>
    <w:rsid w:val="49BC661D"/>
    <w:rsid w:val="49EC47D8"/>
    <w:rsid w:val="4AB900B1"/>
    <w:rsid w:val="4B233BBB"/>
    <w:rsid w:val="4BF4132A"/>
    <w:rsid w:val="4D350F76"/>
    <w:rsid w:val="4D544769"/>
    <w:rsid w:val="4E52468C"/>
    <w:rsid w:val="4E7D0D54"/>
    <w:rsid w:val="4E7E09D4"/>
    <w:rsid w:val="518D7788"/>
    <w:rsid w:val="522917DA"/>
    <w:rsid w:val="52727E59"/>
    <w:rsid w:val="52A56BA5"/>
    <w:rsid w:val="52D0546B"/>
    <w:rsid w:val="560817B5"/>
    <w:rsid w:val="569F523A"/>
    <w:rsid w:val="585D6406"/>
    <w:rsid w:val="590217E5"/>
    <w:rsid w:val="59F96A6A"/>
    <w:rsid w:val="5A191F5F"/>
    <w:rsid w:val="5ABE26ED"/>
    <w:rsid w:val="5CA77335"/>
    <w:rsid w:val="5CAB6A15"/>
    <w:rsid w:val="5D187474"/>
    <w:rsid w:val="5E53354E"/>
    <w:rsid w:val="5E6160E7"/>
    <w:rsid w:val="5E8B451F"/>
    <w:rsid w:val="61653E45"/>
    <w:rsid w:val="62CE084F"/>
    <w:rsid w:val="634877EE"/>
    <w:rsid w:val="64030F60"/>
    <w:rsid w:val="65115016"/>
    <w:rsid w:val="65274800"/>
    <w:rsid w:val="6564230D"/>
    <w:rsid w:val="65F63BD4"/>
    <w:rsid w:val="66A504F5"/>
    <w:rsid w:val="66F67334"/>
    <w:rsid w:val="68D20FF0"/>
    <w:rsid w:val="69550821"/>
    <w:rsid w:val="69D12FAB"/>
    <w:rsid w:val="69D519B1"/>
    <w:rsid w:val="69E676D1"/>
    <w:rsid w:val="6AAA4E8C"/>
    <w:rsid w:val="6F8B71D3"/>
    <w:rsid w:val="70524453"/>
    <w:rsid w:val="7268050F"/>
    <w:rsid w:val="74252ECE"/>
    <w:rsid w:val="746665D9"/>
    <w:rsid w:val="74AC1B7A"/>
    <w:rsid w:val="74D23FB8"/>
    <w:rsid w:val="75597714"/>
    <w:rsid w:val="75EA7003"/>
    <w:rsid w:val="77712302"/>
    <w:rsid w:val="78A95882"/>
    <w:rsid w:val="7B9D6B59"/>
    <w:rsid w:val="7BEC215B"/>
    <w:rsid w:val="7DF57F5C"/>
    <w:rsid w:val="7F122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99" w:semiHidden="0" w:name="toc 4"/>
    <w:lsdException w:qFormat="1" w:uiPriority="99" w:semiHidden="0" w:name="toc 5"/>
    <w:lsdException w:qFormat="1" w:uiPriority="99" w:semiHidden="0" w:name="toc 6"/>
    <w:lsdException w:qFormat="1" w:uiPriority="99" w:semiHidden="0" w:name="toc 7"/>
    <w:lsdException w:qFormat="1" w:uiPriority="99" w:semiHidden="0" w:name="toc 8"/>
    <w:lsdException w:qFormat="1" w:uiPriority="9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36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36" w:semiHidden="0" w:name="List Bullet 2"/>
    <w:lsdException w:qFormat="1" w:uiPriority="36" w:semiHidden="0" w:name="List Bullet 3"/>
    <w:lsdException w:qFormat="1" w:uiPriority="36" w:semiHidden="0" w:name="List Bullet 4"/>
    <w:lsdException w:qFormat="1" w:uiPriority="36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40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微软雅黑" w:hAnsi="微软雅黑" w:eastAsia="微软雅黑" w:cs="Times New Roman"/>
      <w:color w:val="000000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47"/>
    <w:qFormat/>
    <w:uiPriority w:val="0"/>
    <w:pPr>
      <w:numPr>
        <w:ilvl w:val="0"/>
        <w:numId w:val="1"/>
      </w:numPr>
      <w:spacing w:before="300" w:after="40"/>
      <w:ind w:left="0" w:firstLine="0"/>
      <w:outlineLvl w:val="0"/>
    </w:pPr>
    <w:rPr>
      <w:rFonts w:ascii="Franklin Gothic Book" w:hAnsi="Franklin Gothic Book"/>
      <w:b/>
      <w:bCs/>
      <w:color w:val="9C3511"/>
      <w:spacing w:val="20"/>
      <w:sz w:val="30"/>
      <w:szCs w:val="28"/>
    </w:rPr>
  </w:style>
  <w:style w:type="paragraph" w:styleId="5">
    <w:name w:val="heading 2"/>
    <w:basedOn w:val="1"/>
    <w:next w:val="3"/>
    <w:link w:val="48"/>
    <w:qFormat/>
    <w:uiPriority w:val="0"/>
    <w:pPr>
      <w:numPr>
        <w:ilvl w:val="1"/>
        <w:numId w:val="1"/>
      </w:numPr>
      <w:spacing w:before="240" w:after="40"/>
      <w:ind w:left="0" w:firstLine="0"/>
      <w:outlineLvl w:val="1"/>
    </w:pPr>
    <w:rPr>
      <w:rFonts w:ascii="Franklin Gothic Book" w:hAnsi="Franklin Gothic Book"/>
      <w:b/>
      <w:bCs/>
      <w:color w:val="9C3511"/>
      <w:spacing w:val="20"/>
      <w:sz w:val="28"/>
      <w:szCs w:val="24"/>
    </w:rPr>
  </w:style>
  <w:style w:type="paragraph" w:styleId="6">
    <w:name w:val="heading 3"/>
    <w:basedOn w:val="1"/>
    <w:next w:val="3"/>
    <w:link w:val="49"/>
    <w:unhideWhenUsed/>
    <w:qFormat/>
    <w:uiPriority w:val="0"/>
    <w:pPr>
      <w:numPr>
        <w:ilvl w:val="2"/>
        <w:numId w:val="1"/>
      </w:numPr>
      <w:spacing w:before="200" w:after="40"/>
      <w:ind w:left="0" w:firstLine="0"/>
      <w:outlineLvl w:val="2"/>
    </w:pPr>
    <w:rPr>
      <w:rFonts w:ascii="Franklin Gothic Book" w:hAnsi="Franklin Gothic Book"/>
      <w:b/>
      <w:bCs/>
      <w:color w:val="993300"/>
      <w:spacing w:val="20"/>
      <w:sz w:val="24"/>
      <w:szCs w:val="24"/>
    </w:rPr>
  </w:style>
  <w:style w:type="paragraph" w:styleId="7">
    <w:name w:val="heading 4"/>
    <w:basedOn w:val="1"/>
    <w:next w:val="3"/>
    <w:link w:val="56"/>
    <w:unhideWhenUsed/>
    <w:qFormat/>
    <w:uiPriority w:val="0"/>
    <w:pPr>
      <w:numPr>
        <w:ilvl w:val="3"/>
        <w:numId w:val="1"/>
      </w:numPr>
      <w:spacing w:before="240" w:after="0"/>
      <w:ind w:left="0" w:firstLine="0"/>
      <w:outlineLvl w:val="3"/>
    </w:pPr>
    <w:rPr>
      <w:rFonts w:ascii="Franklin Gothic Book" w:hAnsi="Franklin Gothic Book"/>
      <w:b/>
      <w:bCs/>
      <w:color w:val="993300"/>
      <w:spacing w:val="20"/>
      <w:szCs w:val="24"/>
    </w:rPr>
  </w:style>
  <w:style w:type="paragraph" w:styleId="8">
    <w:name w:val="heading 5"/>
    <w:basedOn w:val="1"/>
    <w:next w:val="1"/>
    <w:link w:val="57"/>
    <w:unhideWhenUsed/>
    <w:qFormat/>
    <w:uiPriority w:val="9"/>
    <w:pPr>
      <w:spacing w:before="200" w:after="0"/>
      <w:outlineLvl w:val="4"/>
    </w:pPr>
    <w:rPr>
      <w:rFonts w:ascii="Franklin Gothic Book" w:hAnsi="Franklin Gothic Book"/>
      <w:b/>
      <w:bCs/>
      <w:i/>
      <w:iCs/>
      <w:color w:val="7A694C"/>
      <w:spacing w:val="20"/>
    </w:rPr>
  </w:style>
  <w:style w:type="paragraph" w:styleId="9">
    <w:name w:val="heading 6"/>
    <w:basedOn w:val="1"/>
    <w:next w:val="1"/>
    <w:link w:val="58"/>
    <w:unhideWhenUsed/>
    <w:qFormat/>
    <w:uiPriority w:val="9"/>
    <w:pPr>
      <w:spacing w:before="200" w:after="0"/>
      <w:outlineLvl w:val="5"/>
    </w:pPr>
    <w:rPr>
      <w:rFonts w:ascii="Franklin Gothic Book" w:hAnsi="Franklin Gothic Book"/>
      <w:color w:val="504632"/>
      <w:spacing w:val="10"/>
      <w:sz w:val="24"/>
      <w:szCs w:val="24"/>
    </w:rPr>
  </w:style>
  <w:style w:type="paragraph" w:styleId="10">
    <w:name w:val="heading 7"/>
    <w:basedOn w:val="1"/>
    <w:next w:val="1"/>
    <w:link w:val="59"/>
    <w:unhideWhenUsed/>
    <w:qFormat/>
    <w:uiPriority w:val="9"/>
    <w:pPr>
      <w:spacing w:before="200" w:after="0"/>
      <w:outlineLvl w:val="6"/>
    </w:pPr>
    <w:rPr>
      <w:rFonts w:ascii="Franklin Gothic Book" w:hAnsi="Franklin Gothic Book"/>
      <w:i/>
      <w:iCs/>
      <w:color w:val="504632"/>
      <w:spacing w:val="10"/>
      <w:sz w:val="24"/>
      <w:szCs w:val="24"/>
    </w:rPr>
  </w:style>
  <w:style w:type="paragraph" w:styleId="11">
    <w:name w:val="heading 8"/>
    <w:basedOn w:val="1"/>
    <w:next w:val="1"/>
    <w:link w:val="60"/>
    <w:unhideWhenUsed/>
    <w:qFormat/>
    <w:uiPriority w:val="9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12">
    <w:name w:val="heading 9"/>
    <w:basedOn w:val="1"/>
    <w:next w:val="1"/>
    <w:link w:val="61"/>
    <w:unhideWhenUsed/>
    <w:qFormat/>
    <w:uiPriority w:val="9"/>
    <w:pPr>
      <w:spacing w:before="200" w:after="0"/>
      <w:outlineLvl w:val="8"/>
    </w:pPr>
    <w:rPr>
      <w:rFonts w:ascii="Franklin Gothic Book" w:hAnsi="Franklin Gothic Book"/>
      <w:i/>
      <w:iCs/>
      <w:color w:val="D34817"/>
      <w:spacing w:val="10"/>
    </w:rPr>
  </w:style>
  <w:style w:type="character" w:default="1" w:styleId="35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link w:val="74"/>
    <w:qFormat/>
    <w:uiPriority w:val="0"/>
    <w:pPr>
      <w:spacing w:after="160"/>
      <w:ind w:firstLine="250" w:firstLineChars="250"/>
    </w:pPr>
  </w:style>
  <w:style w:type="paragraph" w:styleId="4">
    <w:name w:val="Body Text"/>
    <w:basedOn w:val="1"/>
    <w:link w:val="73"/>
    <w:unhideWhenUsed/>
    <w:qFormat/>
    <w:uiPriority w:val="99"/>
    <w:pPr>
      <w:spacing w:after="120"/>
    </w:pPr>
  </w:style>
  <w:style w:type="paragraph" w:styleId="13">
    <w:name w:val="toc 7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1325"/>
    </w:pPr>
    <w:rPr>
      <w:smallCaps/>
    </w:rPr>
  </w:style>
  <w:style w:type="paragraph" w:styleId="14">
    <w:name w:val="List Bullet 4"/>
    <w:basedOn w:val="1"/>
    <w:unhideWhenUsed/>
    <w:qFormat/>
    <w:uiPriority w:val="36"/>
    <w:pPr>
      <w:numPr>
        <w:ilvl w:val="0"/>
        <w:numId w:val="2"/>
      </w:numPr>
      <w:spacing w:after="0"/>
    </w:pPr>
  </w:style>
  <w:style w:type="paragraph" w:styleId="15">
    <w:name w:val="caption"/>
    <w:basedOn w:val="1"/>
    <w:next w:val="1"/>
    <w:unhideWhenUsed/>
    <w:qFormat/>
    <w:uiPriority w:val="35"/>
    <w:pPr>
      <w:spacing w:after="0"/>
    </w:pPr>
    <w:rPr>
      <w:smallCaps/>
      <w:color w:val="722116"/>
      <w:spacing w:val="10"/>
      <w:sz w:val="18"/>
      <w:szCs w:val="18"/>
    </w:rPr>
  </w:style>
  <w:style w:type="paragraph" w:styleId="16">
    <w:name w:val="List Bullet"/>
    <w:basedOn w:val="1"/>
    <w:unhideWhenUsed/>
    <w:qFormat/>
    <w:uiPriority w:val="36"/>
    <w:pPr>
      <w:numPr>
        <w:ilvl w:val="0"/>
        <w:numId w:val="3"/>
      </w:numPr>
      <w:spacing w:after="0"/>
      <w:contextualSpacing/>
    </w:pPr>
  </w:style>
  <w:style w:type="paragraph" w:styleId="17">
    <w:name w:val="Document Map"/>
    <w:basedOn w:val="1"/>
    <w:link w:val="69"/>
    <w:unhideWhenUsed/>
    <w:qFormat/>
    <w:uiPriority w:val="99"/>
    <w:rPr>
      <w:rFonts w:ascii="宋体" w:eastAsia="宋体"/>
      <w:sz w:val="18"/>
      <w:szCs w:val="18"/>
    </w:rPr>
  </w:style>
  <w:style w:type="paragraph" w:styleId="18">
    <w:name w:val="List Bullet 3"/>
    <w:basedOn w:val="1"/>
    <w:unhideWhenUsed/>
    <w:qFormat/>
    <w:uiPriority w:val="36"/>
    <w:pPr>
      <w:numPr>
        <w:ilvl w:val="0"/>
        <w:numId w:val="4"/>
      </w:numPr>
      <w:spacing w:after="0"/>
    </w:pPr>
  </w:style>
  <w:style w:type="paragraph" w:styleId="19">
    <w:name w:val="Block Text"/>
    <w:qFormat/>
    <w:uiPriority w:val="40"/>
    <w:pPr>
      <w:pBdr>
        <w:top w:val="single" w:color="EE8C69" w:sz="2" w:space="10"/>
        <w:bottom w:val="single" w:color="EE8C69" w:sz="24" w:space="10"/>
      </w:pBdr>
      <w:spacing w:after="280"/>
      <w:ind w:left="1440" w:right="1440"/>
      <w:jc w:val="both"/>
    </w:pPr>
    <w:rPr>
      <w:rFonts w:ascii="Perpetua" w:hAnsi="Perpetua" w:eastAsia="华文细黑" w:cs="Times New Roman"/>
      <w:color w:val="7C7C7C"/>
      <w:sz w:val="28"/>
      <w:szCs w:val="28"/>
      <w:lang w:val="en-US" w:eastAsia="zh-CN" w:bidi="ar-SA"/>
    </w:rPr>
  </w:style>
  <w:style w:type="paragraph" w:styleId="20">
    <w:name w:val="List Bullet 2"/>
    <w:basedOn w:val="1"/>
    <w:unhideWhenUsed/>
    <w:qFormat/>
    <w:uiPriority w:val="36"/>
    <w:pPr>
      <w:numPr>
        <w:ilvl w:val="0"/>
        <w:numId w:val="5"/>
      </w:numPr>
      <w:spacing w:after="0"/>
    </w:pPr>
  </w:style>
  <w:style w:type="paragraph" w:styleId="21">
    <w:name w:val="toc 5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878"/>
    </w:pPr>
    <w:rPr>
      <w:smallCaps/>
    </w:rPr>
  </w:style>
  <w:style w:type="paragraph" w:styleId="22">
    <w:name w:val="toc 3"/>
    <w:basedOn w:val="1"/>
    <w:next w:val="1"/>
    <w:unhideWhenUsed/>
    <w:qFormat/>
    <w:uiPriority w:val="39"/>
    <w:pPr>
      <w:tabs>
        <w:tab w:val="right" w:leader="dot" w:pos="8630"/>
      </w:tabs>
      <w:spacing w:after="40"/>
      <w:ind w:left="446"/>
    </w:pPr>
    <w:rPr>
      <w:smallCaps/>
    </w:rPr>
  </w:style>
  <w:style w:type="paragraph" w:styleId="23">
    <w:name w:val="List Bullet 5"/>
    <w:basedOn w:val="1"/>
    <w:unhideWhenUsed/>
    <w:qFormat/>
    <w:uiPriority w:val="36"/>
    <w:pPr>
      <w:numPr>
        <w:ilvl w:val="0"/>
        <w:numId w:val="6"/>
      </w:numPr>
      <w:spacing w:after="0"/>
    </w:pPr>
  </w:style>
  <w:style w:type="paragraph" w:styleId="24">
    <w:name w:val="toc 8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1540"/>
    </w:pPr>
    <w:rPr>
      <w:smallCaps/>
    </w:rPr>
  </w:style>
  <w:style w:type="paragraph" w:styleId="25">
    <w:name w:val="Balloon Text"/>
    <w:basedOn w:val="1"/>
    <w:link w:val="53"/>
    <w:unhideWhenUsed/>
    <w:qFormat/>
    <w:uiPriority w:val="99"/>
    <w:rPr>
      <w:rFonts w:hAnsi="Tahoma"/>
      <w:sz w:val="16"/>
      <w:szCs w:val="16"/>
    </w:rPr>
  </w:style>
  <w:style w:type="paragraph" w:styleId="26">
    <w:name w:val="footer"/>
    <w:basedOn w:val="1"/>
    <w:link w:val="52"/>
    <w:unhideWhenUsed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55"/>
    <w:unhideWhenUsed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unhideWhenUsed/>
    <w:qFormat/>
    <w:uiPriority w:val="39"/>
    <w:pPr>
      <w:tabs>
        <w:tab w:val="right" w:leader="dot" w:pos="8630"/>
      </w:tabs>
      <w:spacing w:after="40"/>
    </w:pPr>
    <w:rPr>
      <w:smallCaps/>
      <w:color w:val="9B2D1F"/>
    </w:rPr>
  </w:style>
  <w:style w:type="paragraph" w:styleId="29">
    <w:name w:val="toc 4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662"/>
    </w:pPr>
    <w:rPr>
      <w:smallCaps/>
    </w:rPr>
  </w:style>
  <w:style w:type="paragraph" w:styleId="30">
    <w:name w:val="Subtitle"/>
    <w:basedOn w:val="1"/>
    <w:link w:val="51"/>
    <w:qFormat/>
    <w:uiPriority w:val="11"/>
    <w:pPr>
      <w:spacing w:after="480"/>
      <w:jc w:val="center"/>
    </w:pPr>
    <w:rPr>
      <w:rFonts w:ascii="Franklin Gothic Book" w:hAnsi="Franklin Gothic Book"/>
      <w:color w:val="auto"/>
      <w:sz w:val="28"/>
      <w:szCs w:val="28"/>
    </w:rPr>
  </w:style>
  <w:style w:type="paragraph" w:styleId="31">
    <w:name w:val="toc 6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1094"/>
    </w:pPr>
    <w:rPr>
      <w:smallCaps/>
    </w:rPr>
  </w:style>
  <w:style w:type="paragraph" w:styleId="32">
    <w:name w:val="toc 2"/>
    <w:basedOn w:val="1"/>
    <w:next w:val="1"/>
    <w:unhideWhenUsed/>
    <w:qFormat/>
    <w:uiPriority w:val="39"/>
    <w:pPr>
      <w:tabs>
        <w:tab w:val="right" w:leader="dot" w:pos="8630"/>
      </w:tabs>
      <w:spacing w:after="40"/>
      <w:ind w:left="216"/>
    </w:pPr>
    <w:rPr>
      <w:smallCaps/>
    </w:rPr>
  </w:style>
  <w:style w:type="paragraph" w:styleId="33">
    <w:name w:val="toc 9"/>
    <w:basedOn w:val="1"/>
    <w:next w:val="1"/>
    <w:unhideWhenUsed/>
    <w:qFormat/>
    <w:uiPriority w:val="99"/>
    <w:pPr>
      <w:tabs>
        <w:tab w:val="right" w:leader="dot" w:pos="8630"/>
      </w:tabs>
      <w:spacing w:after="40"/>
      <w:ind w:left="1760"/>
    </w:pPr>
    <w:rPr>
      <w:smallCaps/>
    </w:rPr>
  </w:style>
  <w:style w:type="paragraph" w:styleId="34">
    <w:name w:val="Title"/>
    <w:basedOn w:val="1"/>
    <w:link w:val="50"/>
    <w:qFormat/>
    <w:uiPriority w:val="1"/>
    <w:pPr>
      <w:pBdr>
        <w:bottom w:val="single" w:color="D34817" w:sz="8" w:space="4"/>
      </w:pBdr>
      <w:contextualSpacing/>
      <w:jc w:val="center"/>
    </w:pPr>
    <w:rPr>
      <w:rFonts w:ascii="Franklin Gothic Book" w:hAnsi="Franklin Gothic Book"/>
      <w:b/>
      <w:bCs/>
      <w:smallCaps/>
      <w:color w:val="D34817"/>
      <w:sz w:val="48"/>
      <w:szCs w:val="48"/>
    </w:rPr>
  </w:style>
  <w:style w:type="character" w:styleId="36">
    <w:name w:val="Strong"/>
    <w:qFormat/>
    <w:uiPriority w:val="22"/>
    <w:rPr>
      <w:rFonts w:ascii="Perpetua" w:hAnsi="Perpetua" w:eastAsia="华文细黑"/>
      <w:b/>
      <w:bCs/>
      <w:color w:val="9B2D1F"/>
      <w:szCs w:val="22"/>
      <w:lang w:eastAsia="zh-CN"/>
    </w:rPr>
  </w:style>
  <w:style w:type="character" w:styleId="37">
    <w:name w:val="Emphasis"/>
    <w:qFormat/>
    <w:uiPriority w:val="20"/>
    <w:rPr>
      <w:rFonts w:eastAsia="华文细黑"/>
      <w:b/>
      <w:bCs/>
      <w:i/>
      <w:iCs/>
      <w:color w:val="3F3F3F"/>
      <w:spacing w:val="2"/>
      <w:w w:val="100"/>
      <w:szCs w:val="22"/>
      <w:lang w:eastAsia="zh-CN"/>
    </w:rPr>
  </w:style>
  <w:style w:type="character" w:styleId="38">
    <w:name w:val="Hyperlink"/>
    <w:unhideWhenUsed/>
    <w:qFormat/>
    <w:uiPriority w:val="99"/>
    <w:rPr>
      <w:color w:val="CC9900"/>
      <w:u w:val="single"/>
    </w:rPr>
  </w:style>
  <w:style w:type="table" w:styleId="40">
    <w:name w:val="Table Grid"/>
    <w:basedOn w:val="39"/>
    <w:qFormat/>
    <w:uiPriority w:val="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41">
    <w:name w:val="Light Grid Accent 5"/>
    <w:basedOn w:val="39"/>
    <w:qFormat/>
    <w:uiPriority w:val="62"/>
    <w:tblPr>
      <w:tblBorders>
        <w:top w:val="single" w:color="918485" w:sz="8" w:space="0"/>
        <w:left w:val="single" w:color="918485" w:sz="8" w:space="0"/>
        <w:bottom w:val="single" w:color="918485" w:sz="8" w:space="0"/>
        <w:right w:val="single" w:color="918485" w:sz="8" w:space="0"/>
        <w:insideH w:val="single" w:color="918485" w:sz="8" w:space="0"/>
        <w:insideV w:val="single" w:color="91848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Franklin Gothic Book" w:hAnsi="Franklin Gothic Book" w:eastAsia="微软雅黑"/>
        <w:b/>
        <w:bCs/>
      </w:rPr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18" w:space="0"/>
          <w:right w:val="single" w:color="918485" w:sz="8" w:space="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Book" w:hAnsi="Franklin Gothic Book" w:eastAsia="微软雅黑"/>
        <w:b/>
        <w:bCs/>
      </w:rPr>
      <w:tblPr>
        <w:tblLayout w:type="fixed"/>
      </w:tblPr>
      <w:tcPr>
        <w:tcBorders>
          <w:top w:val="double" w:color="918485" w:sz="6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Book" w:hAnsi="Franklin Gothic Book" w:eastAsia="微软雅黑"/>
        <w:b/>
        <w:bCs/>
      </w:rPr>
    </w:tblStylePr>
    <w:tblStylePr w:type="lastCol">
      <w:rPr>
        <w:rFonts w:ascii="Franklin Gothic Book" w:hAnsi="Franklin Gothic Book" w:eastAsia="微软雅黑"/>
        <w:b/>
        <w:bCs/>
      </w:rPr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</w:tcPr>
    </w:tblStylePr>
    <w:tblStylePr w:type="band1Vert"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  <w:shd w:val="clear" w:color="auto" w:fill="E3E0E0"/>
      </w:tcPr>
    </w:tblStylePr>
    <w:tblStylePr w:type="band1Horz"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  <w:shd w:val="clear" w:color="auto" w:fill="E3E0E0"/>
      </w:tcPr>
    </w:tblStylePr>
    <w:tblStylePr w:type="band2Horz">
      <w:tblPr>
        <w:tblLayout w:type="fixed"/>
      </w:tblPr>
      <w:tcPr>
        <w:tcBorders>
          <w:top w:val="single" w:color="918485" w:sz="8" w:space="0"/>
          <w:left w:val="single" w:color="918485" w:sz="8" w:space="0"/>
          <w:bottom w:val="single" w:color="918485" w:sz="8" w:space="0"/>
          <w:right w:val="single" w:color="918485" w:sz="8" w:space="0"/>
          <w:insideH w:val="nil"/>
          <w:insideV w:val="nil"/>
          <w:tl2br w:val="nil"/>
          <w:tr2bl w:val="nil"/>
        </w:tcBorders>
      </w:tcPr>
    </w:tblStylePr>
  </w:style>
  <w:style w:type="paragraph" w:customStyle="1" w:styleId="42">
    <w:name w:val="明显引用1"/>
    <w:basedOn w:val="1"/>
    <w:link w:val="63"/>
    <w:qFormat/>
    <w:uiPriority w:val="30"/>
    <w:pPr>
      <w:pBdr>
        <w:top w:val="single" w:color="EE8C69" w:sz="36" w:space="10"/>
        <w:left w:val="single" w:color="D34817" w:sz="24" w:space="10"/>
        <w:bottom w:val="single" w:color="A28E6A" w:sz="36" w:space="10"/>
        <w:right w:val="single" w:color="D34817" w:sz="24" w:space="10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iCs/>
      <w:color w:val="FFFFFF"/>
      <w:sz w:val="32"/>
      <w:szCs w:val="32"/>
    </w:rPr>
  </w:style>
  <w:style w:type="paragraph" w:customStyle="1" w:styleId="43">
    <w:name w:val="无间隔1"/>
    <w:basedOn w:val="1"/>
    <w:qFormat/>
    <w:uiPriority w:val="5"/>
    <w:pPr>
      <w:spacing w:after="0"/>
    </w:pPr>
  </w:style>
  <w:style w:type="paragraph" w:customStyle="1" w:styleId="44">
    <w:name w:val="引用1"/>
    <w:basedOn w:val="1"/>
    <w:link w:val="66"/>
    <w:qFormat/>
    <w:uiPriority w:val="29"/>
    <w:rPr>
      <w:i/>
      <w:iCs/>
      <w:color w:val="7C7C7C"/>
      <w:sz w:val="24"/>
      <w:szCs w:val="24"/>
    </w:rPr>
  </w:style>
  <w:style w:type="paragraph" w:customStyle="1" w:styleId="45">
    <w:name w:val="TOC 标题1"/>
    <w:basedOn w:val="2"/>
    <w:next w:val="1"/>
    <w:unhideWhenUsed/>
    <w:qFormat/>
    <w:uiPriority w:val="39"/>
    <w:pPr>
      <w:keepNext/>
      <w:keepLines/>
      <w:spacing w:before="480" w:after="0" w:line="276" w:lineRule="auto"/>
      <w:outlineLvl w:val="9"/>
    </w:pPr>
    <w:rPr>
      <w:spacing w:val="0"/>
    </w:rPr>
  </w:style>
  <w:style w:type="paragraph" w:customStyle="1" w:styleId="46">
    <w:name w:val="列出段落1"/>
    <w:basedOn w:val="1"/>
    <w:qFormat/>
    <w:uiPriority w:val="34"/>
    <w:pPr>
      <w:ind w:firstLine="420"/>
    </w:pPr>
  </w:style>
  <w:style w:type="character" w:customStyle="1" w:styleId="47">
    <w:name w:val="标题 1 字符"/>
    <w:link w:val="2"/>
    <w:qFormat/>
    <w:uiPriority w:val="0"/>
    <w:rPr>
      <w:rFonts w:ascii="Franklin Gothic Book" w:hAnsi="Franklin Gothic Book" w:eastAsia="微软雅黑"/>
      <w:b/>
      <w:bCs/>
      <w:color w:val="9C3511"/>
      <w:spacing w:val="20"/>
      <w:sz w:val="30"/>
      <w:szCs w:val="28"/>
    </w:rPr>
  </w:style>
  <w:style w:type="character" w:customStyle="1" w:styleId="48">
    <w:name w:val="标题 2 字符"/>
    <w:link w:val="5"/>
    <w:qFormat/>
    <w:uiPriority w:val="0"/>
    <w:rPr>
      <w:rFonts w:ascii="Franklin Gothic Book" w:hAnsi="Franklin Gothic Book" w:eastAsia="微软雅黑"/>
      <w:b/>
      <w:bCs/>
      <w:color w:val="9C3511"/>
      <w:spacing w:val="20"/>
      <w:sz w:val="28"/>
      <w:szCs w:val="24"/>
    </w:rPr>
  </w:style>
  <w:style w:type="character" w:customStyle="1" w:styleId="49">
    <w:name w:val="标题 3 字符"/>
    <w:link w:val="6"/>
    <w:qFormat/>
    <w:uiPriority w:val="0"/>
    <w:rPr>
      <w:rFonts w:ascii="Franklin Gothic Book" w:hAnsi="Franklin Gothic Book" w:eastAsia="微软雅黑"/>
      <w:b/>
      <w:bCs/>
      <w:color w:val="993300"/>
      <w:spacing w:val="20"/>
      <w:sz w:val="24"/>
      <w:szCs w:val="24"/>
    </w:rPr>
  </w:style>
  <w:style w:type="character" w:customStyle="1" w:styleId="50">
    <w:name w:val="标题 字符"/>
    <w:link w:val="34"/>
    <w:qFormat/>
    <w:uiPriority w:val="1"/>
    <w:rPr>
      <w:rFonts w:ascii="Franklin Gothic Book" w:hAnsi="Franklin Gothic Book" w:eastAsia="微软雅黑"/>
      <w:b/>
      <w:bCs/>
      <w:smallCaps/>
      <w:color w:val="D34817"/>
      <w:sz w:val="48"/>
      <w:szCs w:val="48"/>
    </w:rPr>
  </w:style>
  <w:style w:type="character" w:customStyle="1" w:styleId="51">
    <w:name w:val="副标题 字符"/>
    <w:link w:val="30"/>
    <w:qFormat/>
    <w:uiPriority w:val="11"/>
    <w:rPr>
      <w:rFonts w:ascii="Franklin Gothic Book" w:hAnsi="Franklin Gothic Book" w:eastAsia="微软雅黑"/>
      <w:sz w:val="28"/>
      <w:szCs w:val="28"/>
    </w:rPr>
  </w:style>
  <w:style w:type="character" w:customStyle="1" w:styleId="52">
    <w:name w:val="页脚 字符"/>
    <w:link w:val="26"/>
    <w:semiHidden/>
    <w:qFormat/>
    <w:uiPriority w:val="99"/>
    <w:rPr>
      <w:color w:val="000000"/>
    </w:rPr>
  </w:style>
  <w:style w:type="character" w:customStyle="1" w:styleId="53">
    <w:name w:val="批注框文本 字符"/>
    <w:link w:val="25"/>
    <w:semiHidden/>
    <w:qFormat/>
    <w:uiPriority w:val="99"/>
    <w:rPr>
      <w:rFonts w:hAnsi="Tahoma" w:eastAsia="华文细黑"/>
      <w:color w:val="000000"/>
      <w:sz w:val="16"/>
      <w:szCs w:val="16"/>
      <w:lang w:eastAsia="zh-CN"/>
    </w:rPr>
  </w:style>
  <w:style w:type="character" w:customStyle="1" w:styleId="54">
    <w:name w:val="书籍标题1"/>
    <w:qFormat/>
    <w:uiPriority w:val="33"/>
    <w:rPr>
      <w:rFonts w:ascii="Franklin Gothic Book" w:hAnsi="Franklin Gothic Book" w:eastAsia="微软雅黑"/>
      <w:i/>
      <w:iCs/>
      <w:color w:val="855D5D"/>
      <w:sz w:val="20"/>
      <w:szCs w:val="20"/>
      <w:lang w:eastAsia="zh-CN"/>
    </w:rPr>
  </w:style>
  <w:style w:type="character" w:customStyle="1" w:styleId="55">
    <w:name w:val="页眉 字符"/>
    <w:link w:val="27"/>
    <w:qFormat/>
    <w:uiPriority w:val="99"/>
    <w:rPr>
      <w:color w:val="000000"/>
    </w:rPr>
  </w:style>
  <w:style w:type="character" w:customStyle="1" w:styleId="56">
    <w:name w:val="标题 4 字符"/>
    <w:link w:val="7"/>
    <w:qFormat/>
    <w:uiPriority w:val="0"/>
    <w:rPr>
      <w:rFonts w:ascii="Franklin Gothic Book" w:hAnsi="Franklin Gothic Book" w:eastAsia="微软雅黑"/>
      <w:b/>
      <w:bCs/>
      <w:color w:val="993300"/>
      <w:spacing w:val="20"/>
      <w:sz w:val="21"/>
      <w:szCs w:val="24"/>
    </w:rPr>
  </w:style>
  <w:style w:type="character" w:customStyle="1" w:styleId="57">
    <w:name w:val="标题 5 字符"/>
    <w:link w:val="8"/>
    <w:qFormat/>
    <w:uiPriority w:val="9"/>
    <w:rPr>
      <w:rFonts w:ascii="Franklin Gothic Book" w:hAnsi="Franklin Gothic Book" w:eastAsia="微软雅黑"/>
      <w:b/>
      <w:bCs/>
      <w:i/>
      <w:iCs/>
      <w:color w:val="7A694C"/>
      <w:spacing w:val="20"/>
    </w:rPr>
  </w:style>
  <w:style w:type="character" w:customStyle="1" w:styleId="58">
    <w:name w:val="标题 6 字符"/>
    <w:link w:val="9"/>
    <w:qFormat/>
    <w:uiPriority w:val="9"/>
    <w:rPr>
      <w:rFonts w:ascii="Franklin Gothic Book" w:hAnsi="Franklin Gothic Book" w:eastAsia="微软雅黑"/>
      <w:color w:val="504632"/>
      <w:spacing w:val="10"/>
      <w:sz w:val="24"/>
      <w:szCs w:val="24"/>
    </w:rPr>
  </w:style>
  <w:style w:type="character" w:customStyle="1" w:styleId="59">
    <w:name w:val="标题 7 字符"/>
    <w:link w:val="10"/>
    <w:qFormat/>
    <w:uiPriority w:val="9"/>
    <w:rPr>
      <w:rFonts w:ascii="Franklin Gothic Book" w:hAnsi="Franklin Gothic Book" w:eastAsia="微软雅黑"/>
      <w:i/>
      <w:iCs/>
      <w:color w:val="504632"/>
      <w:spacing w:val="10"/>
      <w:sz w:val="24"/>
      <w:szCs w:val="24"/>
    </w:rPr>
  </w:style>
  <w:style w:type="character" w:customStyle="1" w:styleId="60">
    <w:name w:val="标题 8 字符"/>
    <w:link w:val="11"/>
    <w:qFormat/>
    <w:uiPriority w:val="9"/>
    <w:rPr>
      <w:rFonts w:ascii="Franklin Gothic Book" w:hAnsi="Franklin Gothic Book" w:eastAsia="微软雅黑"/>
      <w:color w:val="D34817"/>
      <w:spacing w:val="10"/>
    </w:rPr>
  </w:style>
  <w:style w:type="character" w:customStyle="1" w:styleId="61">
    <w:name w:val="标题 9 字符"/>
    <w:link w:val="12"/>
    <w:qFormat/>
    <w:uiPriority w:val="9"/>
    <w:rPr>
      <w:rFonts w:ascii="Franklin Gothic Book" w:hAnsi="Franklin Gothic Book" w:eastAsia="微软雅黑"/>
      <w:i/>
      <w:iCs/>
      <w:color w:val="D34817"/>
      <w:spacing w:val="10"/>
    </w:rPr>
  </w:style>
  <w:style w:type="character" w:customStyle="1" w:styleId="62">
    <w:name w:val="明显强调1"/>
    <w:qFormat/>
    <w:uiPriority w:val="21"/>
    <w:rPr>
      <w:rFonts w:ascii="Perpetua" w:hAnsi="Perpetua"/>
      <w:b/>
      <w:bCs/>
      <w:i/>
      <w:iCs/>
      <w:smallCaps/>
      <w:color w:val="9B2D1F"/>
      <w:spacing w:val="2"/>
      <w:w w:val="100"/>
      <w:sz w:val="20"/>
      <w:szCs w:val="20"/>
    </w:rPr>
  </w:style>
  <w:style w:type="character" w:customStyle="1" w:styleId="63">
    <w:name w:val="明显引用 Char"/>
    <w:link w:val="42"/>
    <w:qFormat/>
    <w:uiPriority w:val="30"/>
    <w:rPr>
      <w:rFonts w:ascii="Franklin Gothic Book" w:hAnsi="Franklin Gothic Book" w:eastAsia="微软雅黑"/>
      <w:i/>
      <w:iCs/>
      <w:color w:val="FFFFFF"/>
      <w:sz w:val="32"/>
      <w:szCs w:val="32"/>
      <w:shd w:val="clear" w:color="auto" w:fill="D34817"/>
    </w:rPr>
  </w:style>
  <w:style w:type="character" w:customStyle="1" w:styleId="64">
    <w:name w:val="明显参考1"/>
    <w:qFormat/>
    <w:uiPriority w:val="32"/>
    <w:rPr>
      <w:b/>
      <w:bCs/>
      <w:color w:val="D34817"/>
      <w:sz w:val="22"/>
      <w:u w:val="single"/>
    </w:rPr>
  </w:style>
  <w:style w:type="character" w:customStyle="1" w:styleId="65">
    <w:name w:val="占位符文本1"/>
    <w:semiHidden/>
    <w:qFormat/>
    <w:uiPriority w:val="99"/>
    <w:rPr>
      <w:color w:val="808080"/>
    </w:rPr>
  </w:style>
  <w:style w:type="character" w:customStyle="1" w:styleId="66">
    <w:name w:val="引用 Char"/>
    <w:link w:val="44"/>
    <w:qFormat/>
    <w:uiPriority w:val="29"/>
    <w:rPr>
      <w:i/>
      <w:iCs/>
      <w:color w:val="7C7C7C"/>
      <w:sz w:val="24"/>
      <w:szCs w:val="24"/>
    </w:rPr>
  </w:style>
  <w:style w:type="character" w:customStyle="1" w:styleId="67">
    <w:name w:val="不明显强调1"/>
    <w:qFormat/>
    <w:uiPriority w:val="19"/>
    <w:rPr>
      <w:rFonts w:ascii="Perpetua" w:hAnsi="Perpetua"/>
      <w:i/>
      <w:iCs/>
      <w:color w:val="727272"/>
      <w:spacing w:val="2"/>
      <w:w w:val="100"/>
      <w:kern w:val="0"/>
      <w:sz w:val="22"/>
    </w:rPr>
  </w:style>
  <w:style w:type="character" w:customStyle="1" w:styleId="68">
    <w:name w:val="不明显参考1"/>
    <w:qFormat/>
    <w:uiPriority w:val="31"/>
    <w:rPr>
      <w:color w:val="727272"/>
      <w:sz w:val="22"/>
      <w:u w:val="single"/>
    </w:rPr>
  </w:style>
  <w:style w:type="character" w:customStyle="1" w:styleId="69">
    <w:name w:val="文档结构图 字符"/>
    <w:link w:val="17"/>
    <w:semiHidden/>
    <w:qFormat/>
    <w:uiPriority w:val="99"/>
    <w:rPr>
      <w:rFonts w:ascii="宋体" w:eastAsia="宋体"/>
      <w:color w:val="000000"/>
      <w:sz w:val="18"/>
      <w:szCs w:val="18"/>
      <w:lang w:eastAsia="zh-CN"/>
    </w:rPr>
  </w:style>
  <w:style w:type="table" w:customStyle="1" w:styleId="70">
    <w:name w:val="Grid Table 6 Colorful Accent 1"/>
    <w:basedOn w:val="39"/>
    <w:qFormat/>
    <w:uiPriority w:val="51"/>
    <w:rPr>
      <w:color w:val="365F91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5B3D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customStyle="1" w:styleId="71">
    <w:name w:val="Grid Table 6 Colorful Accent 2"/>
    <w:basedOn w:val="39"/>
    <w:qFormat/>
    <w:uiPriority w:val="51"/>
    <w:rPr>
      <w:color w:val="943634"/>
    </w:rPr>
    <w:tblPr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D99594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959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BDB"/>
      </w:tcPr>
    </w:tblStylePr>
    <w:tblStylePr w:type="band1Horz">
      <w:tblPr>
        <w:tblLayout w:type="fixed"/>
      </w:tblPr>
      <w:tcPr>
        <w:shd w:val="clear" w:color="auto" w:fill="F2DBDB"/>
      </w:tcPr>
    </w:tblStylePr>
  </w:style>
  <w:style w:type="paragraph" w:customStyle="1" w:styleId="72">
    <w:name w:val="Plain Text1"/>
    <w:basedOn w:val="1"/>
    <w:qFormat/>
    <w:uiPriority w:val="1"/>
    <w:pPr>
      <w:autoSpaceDE w:val="0"/>
      <w:autoSpaceDN w:val="0"/>
      <w:adjustRightInd w:val="0"/>
      <w:spacing w:line="360" w:lineRule="auto"/>
      <w:ind w:firstLineChars="200"/>
    </w:pPr>
    <w:rPr>
      <w:rFonts w:hint="eastAsia" w:ascii="宋体" w:hAnsi="宋体" w:eastAsia="宋体"/>
    </w:rPr>
  </w:style>
  <w:style w:type="character" w:customStyle="1" w:styleId="73">
    <w:name w:val="正文文本 字符"/>
    <w:link w:val="4"/>
    <w:semiHidden/>
    <w:qFormat/>
    <w:uiPriority w:val="99"/>
    <w:rPr>
      <w:rFonts w:ascii="微软雅黑" w:hAnsi="微软雅黑" w:eastAsia="微软雅黑"/>
      <w:color w:val="000000"/>
      <w:sz w:val="21"/>
      <w:szCs w:val="22"/>
    </w:rPr>
  </w:style>
  <w:style w:type="character" w:customStyle="1" w:styleId="74">
    <w:name w:val="正文首行缩进 字符"/>
    <w:basedOn w:val="73"/>
    <w:link w:val="3"/>
    <w:qFormat/>
    <w:uiPriority w:val="0"/>
    <w:rPr>
      <w:rFonts w:ascii="微软雅黑" w:hAnsi="微软雅黑" w:eastAsia="微软雅黑"/>
      <w:color w:val="000000"/>
      <w:sz w:val="21"/>
      <w:szCs w:val="22"/>
    </w:rPr>
  </w:style>
  <w:style w:type="character" w:customStyle="1" w:styleId="75">
    <w:name w:val="占位符文本2"/>
    <w:qFormat/>
    <w:uiPriority w:val="1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105;&#30340;&#25991;&#26723;\&#24320;&#21457;&#37096;\&#25216;&#26415;&#20013;&#24515;&#25991;&#26723;\&#24320;&#21457;&#37096;\&#39033;&#30446;&#25991;&#26723;&#27169;&#29256;\&#27169;&#26495;-&#27010;&#35201;&#35774;&#3574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A026F1-4731-42AD-9C88-54A04AA851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模板-概要设计</Template>
  <Pages>6</Pages>
  <Words>354</Words>
  <Characters>2023</Characters>
  <Lines>16</Lines>
  <Paragraphs>4</Paragraphs>
  <ScaleCrop>false</ScaleCrop>
  <LinksUpToDate>false</LinksUpToDate>
  <CharactersWithSpaces>2373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2014-11-18T03:11:00Z</dcterms:created>
  <dc:creator>Administrator</dc:creator>
  <cp:lastModifiedBy>zhuyong</cp:lastModifiedBy>
  <dcterms:modified xsi:type="dcterms:W3CDTF">2017-05-11T12:47:58Z</dcterms:modified>
  <dc:subject>概要设计说明书</dc:subject>
  <dc:title>_x000f_修订记录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r8>2052</vt:r8>
  </property>
  <property fmtid="{D5CDD505-2E9C-101B-9397-08002B2CF9AE}" pid="3" name="_Version">
    <vt:lpwstr>0809</vt:lpwstr>
  </property>
  <property fmtid="{D5CDD505-2E9C-101B-9397-08002B2CF9AE}" pid="4" name="KSOProductBuildVer">
    <vt:lpwstr>2052-10.1.0.6391</vt:lpwstr>
  </property>
</Properties>
</file>